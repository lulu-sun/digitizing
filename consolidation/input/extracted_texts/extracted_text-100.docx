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were rich, as men count riches. But there are</w:t>
        <w:br w:type="textWrapping"/>
        <w:t xml:space="preserve">riches before God, and here they were poor. Luke</w:t>
        <w:br w:type="textWrapping"/>
        <w:t xml:space="preserve">xii. 21.</w:t>
        <w:br w:type="textWrapping"/>
        <w:tab/>
        <w:t xml:space="preserve">2. “And blind.” This must, of course, be understood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blindness. Natural blindness is no</w:t>
        <w:br w:type="textWrapping"/>
        <w:t xml:space="preserve">just subject of rebuke. If suffering under this affliction,</w:t>
        <w:br w:type="textWrapping"/>
        <w:t xml:space="preserve">a heart full of earth would not have said, “I have need</w:t>
        <w:br w:type="textWrapping"/>
        <w:t xml:space="preserve">of nothing.” The wealth of this world dims the</w:t>
        <w:br w:type="textWrapping"/>
        <w:t xml:space="preserve">spiritual eye.</w:t>
        <w:br w:type="textWrapping"/>
        <w:tab/>
        <w:t xml:space="preserve">Therefore, Jesus, after warning disciples against laying up treasure here below, proceeds to tell us that if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single, our whole body shall be full of light.</w:t>
        <w:br w:type="textWrapping"/>
        <w:tab/>
        <w:t xml:space="preserve">3. They were “naked.”</w:t>
        <w:br w:type="textWrapping"/>
        <w:tab/>
        <w:t xml:space="preserve">Pride of dress is a frequent symptom of purse-pride.</w:t>
        <w:br w:type="textWrapping"/>
        <w:t xml:space="preserve">The wool of Laodicea was in high repute——Wetstein.</w:t>
        <w:br w:type="textWrapping"/>
        <w:t xml:space="preserve">But while their robes were costly in texture and splendid in dye, they were naked before God. They spent</w:t>
        <w:br w:type="textWrapping"/>
        <w:t xml:space="preserve">all upon themselves. They clothed not the poor.</w:t>
        <w:br w:type="textWrapping"/>
        <w:t xml:space="preserve">Their selfish expenditure was a spiritual nakedness. It</w:t>
        <w:br w:type="textWrapping"/>
        <w:t xml:space="preserve">would appear at length to their dismay, when they</w:t>
        <w:br w:type="textWrapping"/>
        <w:t xml:space="preserve">stood before Christ.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 “I counsel thee to buy of me gold refined out of the fire,</w:t>
        <w:br w:type="textWrapping"/>
        <w:t xml:space="preserve">that thou mayest be rich: and white raiment, that thou mayest</w:t>
        <w:br w:type="textWrapping"/>
        <w:t xml:space="preserve">be clothed and that the shame of thy nakedness be not manifested: and eyesalve, to anoint thine eyes, that thou mayest</w:t>
        <w:br w:type="textWrapping"/>
        <w:t xml:space="preserve">see.”</w:t>
        <w:br w:type="textWrapping"/>
        <w:br w:type="textWrapping"/>
        <w:tab/>
        <w:t xml:space="preserve">Jesus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counsels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grace. He addresses the angel with a view of his best interests.</w:t>
        <w:br w:type="textWrapping"/>
        <w:t xml:space="preserve">His state was not beyond remedy, if he would but</w:t>
        <w:br w:type="textWrapping"/>
        <w:t xml:space="preserve">listen to his best friend, so much overlooked.</w:t>
        <w:br w:type="textWrapping"/>
        <w:tab/>
        <w:t xml:space="preserve">His poverty might be displaced by wealth, if 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but buy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Buying is the exchange of one commodity for another.</w:t>
        <w:br w:type="textWrapping"/>
        <w:t xml:space="preserve">He might exchange the false mammon for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might give up his riches before men, to become rich</w:t>
        <w:br w:type="textWrapping"/>
        <w:t xml:space="preserve">before God. Luke xii. 33.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rq76lbnXqyw5Q0/78mnpyP8eQ==">CgMxLjA4AHIhMTQ4ZS1YX0NGZ0ZoZGlET04tUnBTaVNaY2xnWVdZZTAz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