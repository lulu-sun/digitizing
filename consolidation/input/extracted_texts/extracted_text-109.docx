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Jews appear below, and are recognized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servants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vii.</w:t>
        <w:br w:type="textWrapping"/>
        <w:tab/>
        <w:t xml:space="preserve">Also, when He sends forth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are</w:t>
        <w:br w:type="textWrapping"/>
        <w:t xml:space="preserve">of another character altogether from those of gospel</w:t>
        <w:br w:type="textWrapping"/>
        <w:t xml:space="preserve">times. His witnesses of the gospel go forth to heal</w:t>
        <w:br w:type="textWrapping"/>
        <w:t xml:space="preserve">disease, harmless as doves. Luke xxiv. 48; Matt. x.</w:t>
        <w:br w:type="textWrapping"/>
        <w:t xml:space="preserve">16. Of so meek a character is Antipas, slain at Pergamos.</w:t>
        <w:br w:type="textWrapping"/>
        <w:t xml:space="preserve">ii. 13. But His witnesses under the new economy</w:t>
        <w:br w:type="textWrapping"/>
        <w:t xml:space="preserve">slay by fire all who attempt to injure them; and bring</w:t>
        <w:br w:type="textWrapping"/>
        <w:t xml:space="preserve">plagues on the earth. xi. The Church then has ceased</w:t>
        <w:br w:type="textWrapping"/>
        <w:t xml:space="preserve">to be God’s distinctive witness; for she testifies of mercy.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these things,” an interval of unknown duration</w:t>
        <w:br w:type="textWrapping"/>
        <w:t xml:space="preserve">occurs between the end of the appeals to the churches,</w:t>
        <w:br w:type="textWrapping"/>
        <w:t xml:space="preserve">and the prophecy. These words inform us that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portion of the book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churches</w:t>
        <w:br w:type="textWrapping"/>
        <w:t xml:space="preserve">must have ceased to be recognized ere this part can</w:t>
        <w:br w:type="textWrapping"/>
        <w:t xml:space="preserve">begin.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part of the Apocalypse, then, has not yet</w:t>
        <w:br w:type="textWrapping"/>
        <w:t xml:space="preserve">begun to be fulfilled.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phrase “after these things,” or something similar,</w:t>
        <w:br w:type="textWrapping"/>
        <w:t xml:space="preserve">occurs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 in this book, and signifies some</w:t>
        <w:br w:type="textWrapping"/>
        <w:t xml:space="preserve">considerable interval.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1; vii. 1, 9; xv. 5; xviii. 1; xix. 1;</w:t>
        <w:br w:type="textWrapping"/>
        <w:t xml:space="preserve">xx. 3. In the last case, a thousand years intervene.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Saviour silently leaves 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(save</w:t>
        <w:br w:type="textWrapping"/>
        <w:t xml:space="preserve">to one in the spirit) the first moments of the change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unnoticed.</w:t>
        <w:br w:type="textWrapping"/>
        <w:tab/>
        <w:t xml:space="preserve">“A door was opened in heaven.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  <w:br w:type="textWrapping"/>
        <w:t xml:space="preserve">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REALITIES—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were revealed to Moses on the Mount; and of which the</w:t>
        <w:br w:type="textWrapping"/>
        <w:t xml:space="preserve">earthly chambers and the vessels of the Mosaic tabernacle</w:t>
        <w:br w:type="textWrapping"/>
        <w:t xml:space="preserve">were copies.</w:t>
        <w:br w:type="textWrapping"/>
        <w:tab/>
        <w:t xml:space="preserve">With the opened door, John recognized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had first addressed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bidding him write</w:t>
        <w:br w:type="textWrapping"/>
        <w:t xml:space="preserve">what he saw,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to the churches.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loud, peculiar, metallic, rousing. It was</w:t>
        <w:br w:type="textWrapping"/>
        <w:t xml:space="preserve">suited to the scenes of justice, of war, of battle, of the</w:t>
        <w:br w:type="textWrapping"/>
        <w:t xml:space="preserve">throne of a king, and the Saviour’s coronation.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F0GHhwcqRLrE2q0a9Asp+Bamw==">CgMxLjA4AHIhMTlnMExoa24ySlljSEU0M3pubGtqTXJrSjRmdTF1N3FF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