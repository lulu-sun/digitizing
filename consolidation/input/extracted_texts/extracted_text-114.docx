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means the redeemed of the Church is generally, and I</w:t>
        <w:br w:type="textWrapping"/>
        <w:t xml:space="preserve">think rightly,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believed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 how then can the elders</w:t>
        <w:br w:type="textWrapping"/>
        <w:t xml:space="preserve">be representatives of the Church? One of the elders</w:t>
        <w:br w:type="textWrapping"/>
        <w:t xml:space="preserve">asks John concerning the Great Multitude; and upon</w:t>
        <w:br w:type="textWrapping"/>
        <w:t xml:space="preserve">his expressing his ignorance, tells him who they are</w:t>
        <w:br w:type="textWrapping"/>
        <w:t xml:space="preserve">and whence they came. Is it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enquiring about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giving information concerning it?</w:t>
        <w:br w:type="textWrapping"/>
        <w:t xml:space="preserve">John,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though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Church, knows not the Great</w:t>
        <w:br w:type="textWrapping"/>
        <w:t xml:space="preserve">Multitude. These know of it, and are not of the Church.</w:t>
        <w:br w:type="textWrapping"/>
        <w:t xml:space="preserve">The book is sent to the churches, because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their</w:t>
        <w:br w:type="textWrapping"/>
        <w:t xml:space="preserve">ignorance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what is known to these heavenly rulers.</w:t>
        <w:br w:type="textWrapping"/>
        <w:tab/>
        <w:t xml:space="preserve">6. Again, they offer before the Lamb “golden bowls</w:t>
        <w:br w:type="textWrapping"/>
        <w:t xml:space="preserve">full of odours, which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prayers of the saints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(v. 8). They are ministering to God the prayers of</w:t>
        <w:br w:type="textWrapping"/>
        <w:t xml:space="preserve">others. They act as priests for others, before the angel</w:t>
        <w:br w:type="textWrapping"/>
        <w:t xml:space="preserve">does so (in chap. vi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i.). The angel then presents “the</w:t>
        <w:br w:type="textWrapping"/>
        <w:t xml:space="preserve">prayers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saints.” That angel is, I suppose,</w:t>
        <w:br w:type="textWrapping"/>
        <w:t xml:space="preserve">Christ. Now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presents the prayers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We never find the Church called to present the prayers</w:t>
        <w:br w:type="textWrapping"/>
        <w:t xml:space="preserve">of others,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though it is itself to pray for all 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7. It is noticed by Mr. Elliott, that there seems to be</w:t>
        <w:br w:type="textWrapping"/>
        <w:t xml:space="preserve">no sense of defilement, or of fear, which God’s people</w:t>
        <w:br w:type="textWrapping"/>
        <w:t xml:space="preserve">have ever felt. Nor is there any notice of any change of</w:t>
        <w:br w:type="textWrapping"/>
        <w:t xml:space="preserve">their dress, when translated from the sorrow of earth to</w:t>
        <w:br w:type="textWrapping"/>
        <w:t xml:space="preserve">the joys above. Are they priests in the holiest by the</w:t>
        <w:br w:type="textWrapping"/>
        <w:t xml:space="preserve">force of redemption, and is there no notice of the blood by</w:t>
        <w:br w:type="textWrapping"/>
        <w:t xml:space="preserve">which they enter? When the Holy Ghost speaks of</w:t>
        <w:br w:type="textWrapping"/>
        <w:t xml:space="preserve">the entry of the High Priest into the Holy of Holies, he</w:t>
        <w:br w:type="textWrapping"/>
        <w:t xml:space="preserve">continually makes mention of the blood by which</w:t>
        <w:br w:type="textWrapping"/>
        <w:t xml:space="preserve">entrance is obtained. “But into the second went the</w:t>
        <w:br w:type="textWrapping"/>
        <w:t xml:space="preserve">High Priest alone once every year,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without blood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which he offered for himself, and for the errors of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eople. . . . . Neither by the blood of goats and</w:t>
        <w:br w:type="textWrapping"/>
        <w:t xml:space="preserve">calves, but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own blood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 entered in once into the</w:t>
        <w:br w:type="textWrapping"/>
        <w:t xml:space="preserve">holy place, having obtained eternal redemption for us</w:t>
        <w:br w:type="textWrapping"/>
        <w:t xml:space="preserve">. . . . Nor yet that He should offer Himself often, as the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ifG99k9IFSDj4tFAxo4PV9+8Rg==">CgMxLjA4AHIhMW9BRG5Xd1VLNE05aTBOcHBBc0pTWVgzSW1qNmlDXzV4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