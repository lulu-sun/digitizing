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High Priest entereth into the holy place every year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</w:t>
        <w:br w:type="textWrapping"/>
        <w:t xml:space="preserve">blood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others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(Heb. ix. 7, 12, 25; x. 19; xiii. 11).</w:t>
        <w:br w:type="textWrapping"/>
        <w:tab/>
        <w:t xml:space="preserve">The elders then are both kings and priests, each set</w:t>
        <w:br w:type="textWrapping"/>
        <w:t xml:space="preserve">over his particular department of creation.</w:t>
        <w:br w:type="textWrapping"/>
        <w:tab/>
        <w:t xml:space="preserve">(1) They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seen by their crowns and</w:t>
        <w:br w:type="textWrapping"/>
        <w:t xml:space="preserve">thrones, and by their sitting thereon; a posture suited</w:t>
        <w:br w:type="textWrapping"/>
        <w:t xml:space="preserve">to those to whom judgment belongs.</w:t>
        <w:br w:type="textWrapping"/>
        <w:tab/>
        <w:t xml:space="preserve">Yet though these are kings, they are only called</w:t>
        <w:br w:type="textWrapping"/>
        <w:t xml:space="preserve">“elders.” They reign, not by virtue of creation, but by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by the appointment of God.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made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kings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unto God, by our second birth, and washing in the</w:t>
        <w:br w:type="textWrapping"/>
        <w:t xml:space="preserve">blood of Christ. They are councillors of the throne;</w:t>
        <w:br w:type="textWrapping"/>
        <w:t xml:space="preserve">conversant with the purposes of the king, and able to</w:t>
        <w:br w:type="textWrapping"/>
        <w:t xml:space="preserve">impart intelligence to John, as the servant of God.</w:t>
        <w:br w:type="textWrapping"/>
        <w:t xml:space="preserve">But though councillors, they are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consulted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in</w:t>
        <w:br w:type="textWrapping"/>
        <w:t xml:space="preserve">human courts. For who shall impart wisdom to God?</w:t>
        <w:br w:type="textWrapping"/>
        <w:tab/>
        <w:t xml:space="preserve">(2) They are also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priests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is betokened by their</w:t>
        <w:br w:type="textWrapping"/>
        <w:t xml:space="preserve">white raiment, which denotes them pure before God.</w:t>
        <w:br w:type="textWrapping"/>
        <w:t xml:space="preserve">A linen dress of white was the priest’s ordinary attire.</w:t>
        <w:br w:type="textWrapping"/>
        <w:t xml:space="preserve">Exod. xxviii. 42; Lev. vi. 10; xvi. 4. They also</w:t>
        <w:br w:type="textWrapping"/>
        <w:t xml:space="preserve">have harps, and songs, and golden bowls of odours,</w:t>
        <w:br w:type="textWrapping"/>
        <w:t xml:space="preserve">which they offer before the throne. These were priestly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employments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(3) They are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heads of the angelic priesthood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They are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chief-priests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heavenly courses. They</w:t>
        <w:br w:type="textWrapping"/>
        <w:t xml:space="preserve">are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chief officers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heavenly king, ruling over the</w:t>
        <w:br w:type="textWrapping"/>
        <w:t xml:space="preserve">angels; and, through them, over the earth. They are</w:t>
        <w:br w:type="textWrapping"/>
        <w:t xml:space="preserve">like the elders of the tribes of Israel. It is with the</w:t>
        <w:br w:type="textWrapping"/>
        <w:t xml:space="preserve">design of enlightening us as to their position, that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“elder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been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given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There were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elders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both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civil rulers and also of the priests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Isa. xxxvii. 2; Jer. xix. 1.</w:t>
        <w:br w:type="textWrapping"/>
        <w:tab/>
        <w:t xml:space="preserve">These, then, are the rulers of the angelic sons of God,</w:t>
        <w:br w:type="textWrapping"/>
        <w:t xml:space="preserve">who kept their government and their abode, when others</w:t>
        <w:br w:type="textWrapping"/>
        <w:t xml:space="preserve">left it. Jude 6.</w:t>
        <w:br w:type="textWrapping"/>
        <w:tab/>
        <w:t xml:space="preserve">They are seen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sitting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Inferior angels stand. “I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AIylrGqZApNcVheVXobJO/4UOw==">CgMxLjA4AHIhMTI4N2xVQ21QRHRzQnUxbmV5WWRRWnZSYVF2TExCWjFI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