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wrath on the transgressors, so the Spirit of God is in</w:t>
        <w:br w:type="textWrapping"/>
        <w:t xml:space="preserve">sympathy therewith.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so much in</w:t>
        <w:br w:type="textWrapping"/>
        <w:t xml:space="preserve">question, as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“torches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fire</w:t>
        <w:br w:type="textWrapping"/>
        <w:t xml:space="preserve">burning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before the throne; they tell of wrath. When</w:t>
        <w:br w:type="textWrapping"/>
        <w:t xml:space="preserve">Jesus appeared in the dispensation of mercy, the Holy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descended on Jesus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now He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of judgment, the Spirit of burning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(Isa.</w:t>
        <w:br w:type="textWrapping"/>
        <w:t xml:space="preserve">iv. 4). These set fire to earth at last.</w:t>
        <w:br w:type="textWrapping"/>
        <w:tab/>
        <w:t xml:space="preserve">It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night still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 part of earth now shines on high,</w:t>
        <w:br w:type="textWrapping"/>
        <w:t xml:space="preserve">since the lamps are removed. The Holiest is only</w:t>
        <w:br w:type="textWrapping"/>
        <w:t xml:space="preserve">lighted by the light of God.</w:t>
        <w:br w:type="textWrapping"/>
        <w:tab/>
        <w:t xml:space="preserve">They are “the Spirits of God.” As the elders repre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subordinate spirits, these torches do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</w:t>
        <w:br w:type="textWrapping"/>
        <w:t xml:space="preserve">symbolize the Holy Spirit. He appears as the Great</w:t>
        <w:br w:type="textWrapping"/>
        <w:t xml:space="preserve">Physical Actor, as in creation. Gen. i. He gives life</w:t>
        <w:br w:type="textWrapping"/>
        <w:t xml:space="preserve">physical to the dead. Rev. xi. 11.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6. “And (behold) before the throne as it were a glassy sea,</w:t>
        <w:br w:type="textWrapping"/>
        <w:t xml:space="preserve">like crystal.”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In front of the throne is “a sea.” ’Tis a representative sea;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representative “living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creatures.”</w:t>
        <w:br w:type="textWrapping"/>
        <w:tab/>
        <w:t xml:space="preserve">It is thus put most appropriately in close connection</w:t>
        <w:br w:type="textWrapping"/>
        <w:t xml:space="preserve">with the living creatures; both as the source whence</w:t>
        <w:br w:type="textWrapping"/>
        <w:t xml:space="preserve">many took their birth, the field of life for many now, the</w:t>
        <w:br w:type="textWrapping"/>
        <w:t xml:space="preserve">area on which man and his ships have free course, and</w:t>
        <w:br w:type="textWrapping"/>
        <w:t xml:space="preserve">the dreadful agent of destruction in the bygone Flood.</w:t>
        <w:br w:type="textWrapping"/>
        <w:tab/>
        <w:t xml:space="preserve">That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representative of the sea 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</w:t>
        <w:br w:type="textWrapping"/>
        <w:t xml:space="preserve">proved, by its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longer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old earth</w:t>
        <w:br w:type="textWrapping"/>
        <w:t xml:space="preserve">and its ocean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cease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exist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new earth the throne</w:t>
        <w:br w:type="textWrapping"/>
        <w:t xml:space="preserve">of God abides still: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 centre there, as here.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  <w:br w:type="textWrapping"/>
        <w:t xml:space="preserve">there is no sea in the new earth;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representation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before the throne.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It was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it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sea.” It was solid apparently,</w:t>
        <w:br w:type="textWrapping"/>
        <w:t xml:space="preserve">and without any creatures living within it. It was</w:t>
        <w:br w:type="textWrapping"/>
        <w:t xml:space="preserve">fitted to represent a sea, though not precisely of the</w:t>
        <w:br w:type="textWrapping"/>
        <w:t xml:space="preserve">same elements as that on earth.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+S8O98X/ecSdq3J/hn8BrfNRdQ==">CgMxLjA4AHIhMTdMeUZIU3hsQjh4TUY2aU1YSFFvejk3WUhOOWRvdTg5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