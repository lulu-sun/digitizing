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V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on the right hand of the Sitter on the throne a</w:t>
        <w:br w:type="textWrapping"/>
        <w:t xml:space="preserve">book written within, and on the back sealed up with seven seals.”</w:t>
        <w:br w:type="textWrapping"/>
        <w:br w:type="textWrapping"/>
        <w:t xml:space="preserve">CHAPTER iv. presents God and His officers of the Old</w:t>
        <w:br w:type="textWrapping"/>
        <w:t xml:space="preserve">Covenant. Chapter v. shows us the change induced by</w:t>
        <w:br w:type="textWrapping"/>
        <w:t xml:space="preserve">the New Covenant.</w:t>
        <w:br w:type="textWrapping"/>
        <w:tab/>
        <w:t xml:space="preserve">This is, I believe, especially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 OF THE NEW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8-12.</w:t>
        <w:br w:type="textWrapping"/>
        <w:tab/>
        <w:t xml:space="preserve">Many are so accustomed to suppose that the new</w:t>
        <w:br w:type="textWrapping"/>
        <w:t xml:space="preserve">covenant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they will</w:t>
        <w:br w:type="textWrapping"/>
        <w:t xml:space="preserve">be startled to find it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be made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passage cited from Jer. xxxi. conclusively proves both points. See also Rom. xi. 27. It</w:t>
        <w:br w:type="textWrapping"/>
        <w:t xml:space="preserve">is in harmony also with the evidence in Revelation.</w:t>
        <w:br w:type="textWrapping"/>
        <w:t xml:space="preserve">For Jesus takes the book in virtue of His two Jewish</w:t>
        <w:br w:type="textWrapping"/>
        <w:t xml:space="preserve">titles, “Lion of the tribe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AH,” and “Root of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(1)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New Covenant or Testament</w:t>
        <w:br w:type="textWrapping"/>
        <w:t xml:space="preserve">has been shed: Matt. xxvi. 28; Heb. x. 29.</w:t>
        <w:br w:type="textWrapping"/>
        <w:tab/>
        <w:t xml:space="preserve">(2)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ministers of it. 2 Cor. iii. 6.</w:t>
        <w:br w:type="textWrapping"/>
        <w:tab/>
        <w:t xml:space="preserve">(3)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TLE and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 is</w:t>
        <w:br w:type="textWrapping"/>
        <w:t xml:space="preserve">come. All its benefits are wrapped up in Christ.</w:t>
        <w:br w:type="textWrapping"/>
        <w:tab/>
        <w:t xml:space="preserve">Now the New Covenant is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book of the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embracing the creation, man, Israel, and the</w:t>
        <w:br w:type="textWrapping"/>
        <w:t xml:space="preserve">Church. The places of all these are provided for in it.</w:t>
        <w:br w:type="textWrapping"/>
        <w:t xml:space="preserve">The New Covenant and its blood redeem not Israel</w:t>
        <w:br w:type="textWrapping"/>
        <w:t xml:space="preserve">only, but creation, and the Church of Christ. And Jesus</w:t>
        <w:br w:type="textWrapping"/>
        <w:t xml:space="preserve">is the Redeemer of the forfeited heritage. It is as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R2QEoJXihU/innGvZCdgiVDjQ==">CgMxLjA4AHIhMWlaV0NHVWEtUGhGVnhvVGRoeUVMT3YzdkJ1cjJUM2xZ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