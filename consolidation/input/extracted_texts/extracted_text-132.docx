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“And they sing a new song, saying, ‘Thou art worthy to</w:t>
        <w:br w:type="textWrapping"/>
        <w:t xml:space="preserve">take the book and to open the seals thereof: for Thou wast slain,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redeemedst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God by Thy blood (some) out of every tribe and</w:t>
        <w:br w:type="textWrapping"/>
        <w:t xml:space="preserve">tongue, and people, and nation; and madest them unto our God</w:t>
        <w:br w:type="textWrapping"/>
        <w:t xml:space="preserve">kings and priests; and they shall reign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over the earth.’”</w:t>
        <w:br w:type="textWrapping"/>
        <w:br w:type="textWrapping"/>
        <w:tab/>
        <w:t xml:space="preserve">This new procedure of the throne calls forth a new</w:t>
        <w:br w:type="textWrapping"/>
        <w:t xml:space="preserve">song. There was no song at the appointment of the</w:t>
        <w:br w:type="textWrapping"/>
        <w:t xml:space="preserve">Mediator of the Old Covenant. It was only a fresh</w:t>
        <w:br w:type="textWrapping"/>
        <w:t xml:space="preserve">trial of the fallen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nature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man. But here is a surety</w:t>
        <w:br w:type="textWrapping"/>
        <w:t xml:space="preserve">in whom God, heaven, and earth can rest. If at the</w:t>
        <w:br w:type="textWrapping"/>
        <w:t xml:space="preserve">creation the angels rejoiced, how much more suitable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now!</w:t>
        <w:br w:type="textWrapping"/>
        <w:tab/>
        <w:t xml:space="preserve">1. “For Thou wast slain.” Here begin the reasons</w:t>
        <w:br w:type="textWrapping"/>
        <w:t xml:space="preserve">of the homage. Jesus is glorified, not now as the</w:t>
        <w:br w:type="textWrapping"/>
        <w:t xml:space="preserve">Creator, but as the Redeemer. He who was to be</w:t>
        <w:br w:type="textWrapping"/>
        <w:t xml:space="preserve">God’s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king, 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pour out His soul unto death.</w:t>
        <w:br w:type="textWrapping"/>
        <w:tab/>
        <w:t xml:space="preserve">“Thou wast slain.” Here is the sacrifice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need of all the previous dispensations.</w:t>
        <w:br w:type="textWrapping"/>
        <w:tab/>
        <w:t xml:space="preserve">2. “And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redeemedst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God by Thy blood (some)</w:t>
        <w:br w:type="textWrapping"/>
        <w:t xml:space="preserve">out of every tribe, and tongue, and people, and nation.”</w:t>
        <w:br w:type="textWrapping"/>
        <w:tab/>
        <w:t xml:space="preserve">It will be observed, that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commonly read in</w:t>
        <w:br w:type="textWrapping"/>
        <w:t xml:space="preserve">ver. 9, is omitted in the present translation. This is</w:t>
        <w:br w:type="textWrapping"/>
        <w:t xml:space="preserve">done upon the following grounds: external and internal.</w:t>
        <w:br w:type="textWrapping"/>
        <w:tab/>
        <w:t xml:space="preserve">1. It is omitted by the Alexandrian Manuscript, and</w:t>
        <w:br w:type="textWrapping"/>
        <w:t xml:space="preserve">by the Ethiopic Version. It is discarded by Lachmann</w:t>
        <w:br w:type="textWrapping"/>
        <w:t xml:space="preserve">and Tischendorf, by Ewald and Bleek.</w:t>
        <w:br w:type="textWrapping"/>
        <w:tab/>
        <w:t xml:space="preserve">2. Internal evidence is, I submit, decisive in this</w:t>
        <w:br w:type="textWrapping"/>
        <w:t xml:space="preserve">case. It will be granted me, that at the close of the</w:t>
        <w:br w:type="textWrapping"/>
        <w:t xml:space="preserve">verse we should read,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 madest THEM unto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God kings and priests: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reign over the earth.”</w:t>
        <w:br w:type="textWrapping"/>
        <w:t xml:space="preserve">This reading is established on certain authority.</w:t>
        <w:br w:type="textWrapping"/>
        <w:tab/>
        <w:t xml:space="preserve">But if so, then the two different relatives cannot subsist in the same sentence.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as it stands, it makes the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Another reading is,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they reign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: supported by very good</w:t>
        <w:br w:type="textWrapping"/>
        <w:t xml:space="preserve">authority.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K69DTjTBvv1syEPJR3m5ZCvH5A==">CgMxLjA4AHIhMU1BaE96SEdjSF90eUN1TDZKY1J0dl9PWlE4eS1rYnJk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