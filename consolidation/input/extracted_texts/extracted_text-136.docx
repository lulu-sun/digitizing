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lead in the praise of the Lamb: their constituents</w:t>
        <w:br w:type="textWrapping"/>
        <w:t xml:space="preserve">follow.</w:t>
        <w:br w:type="textWrapping"/>
        <w:tab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regions are specified;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ascriptions of praise</w:t>
        <w:br w:type="textWrapping"/>
        <w:t xml:space="preserve">ascend. It is the whole universe that gives in its</w:t>
        <w:br w:type="textWrapping"/>
        <w:t xml:space="preserve">homage. From this praise of all in heaven and earth,</w:t>
        <w:br w:type="textWrapping"/>
        <w:t xml:space="preserve">it would seem that the rebel-angels in heaven, and the</w:t>
        <w:br w:type="textWrapping"/>
        <w:t xml:space="preserve">ungodly of mankind, whether living or dwelling amidst</w:t>
        <w:br w:type="textWrapping"/>
        <w:t xml:space="preserve">departed spirits, must be excluded. I am unable therefore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fully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comprehend the universality here stated.</w:t>
        <w:br w:type="textWrapping"/>
        <w:tab/>
        <w:t xml:space="preserve">When the book is taken, the four living creatures</w:t>
        <w:br w:type="textWrapping"/>
        <w:t xml:space="preserve">and the elders worship together, as being the leaders of</w:t>
        <w:br w:type="textWrapping"/>
        <w:t xml:space="preserve">their respective orders.</w:t>
        <w:br w:type="textWrapping"/>
        <w:tab/>
        <w:t xml:space="preserve">The z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ö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worship, for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concerned; the</w:t>
        <w:br w:type="textWrapping"/>
        <w:t xml:space="preserve">redeemed are of earth: the reign is to be on earth.</w:t>
        <w:br w:type="textWrapping"/>
        <w:t xml:space="preserve">The elders worship: for thus they display their grace</w:t>
        <w:br w:type="textWrapping"/>
        <w:t xml:space="preserve">in self-surrender.</w:t>
        <w:br w:type="textWrapping"/>
        <w:tab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angels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then take up the note of praise, and are</w:t>
        <w:br w:type="textWrapping"/>
        <w:t xml:space="preserve">followed by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creatures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general. The Amen is</w:t>
        <w:br w:type="textWrapping"/>
        <w:t xml:space="preserve">said by their representatives on high; first the heads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creatures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reply, and then the elders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conclude. Thus the circuit is completed. The creatures and their heavenly representatives, the angels,</w:t>
        <w:br w:type="textWrapping"/>
        <w:t xml:space="preserve">their chief priests and elders, are of one mind.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/m8je+ywYSPgaN1kj0KkdUF1uA==">CgMxLjA4AHIhMVVaalY3UVN3azFjRUZ5aDYtVTIzT0ZKSjFkdHZ1NHJf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