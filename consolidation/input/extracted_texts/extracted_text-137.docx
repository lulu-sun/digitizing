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Consolas" w:cs="Consolas" w:eastAsia="Consolas" w:hAnsi="Consolas"/>
        </w:rPr>
      </w:pPr>
      <w:r w:rsidDel="00000000" w:rsidR="00000000" w:rsidRPr="00000000">
        <w:rPr>
          <w:rFonts w:ascii="Consolas" w:cs="Consolas" w:eastAsia="Consolas" w:hAnsi="Consolas"/>
          <w:rtl w:val="0"/>
        </w:rPr>
        <w:t xml:space="preserve">CHAPTER VI</w:t>
      </w:r>
    </w:p>
    <w:p w:rsidR="00000000" w:rsidDel="00000000" w:rsidP="00000000" w:rsidRDefault="00000000" w:rsidRPr="00000000" w14:paraId="00000002">
      <w:pPr>
        <w:spacing w:after="240" w:before="240" w:line="276"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3">
      <w:pPr>
        <w:spacing w:after="240" w:before="240" w:line="276"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1. “And I saw when the Lamb opened one of the seven seals and I heard one of the four living creatures saying, as with the noise of thunder, ‘Go.’ 2. And I saw, and behold a white horse: and he that sat upon him had a bow; and a crown was given unto him: and he went forth conquering, and to conquer.”</w:t>
        <w:br w:type="textWrapping"/>
      </w:r>
    </w:p>
    <w:p w:rsidR="00000000" w:rsidDel="00000000" w:rsidP="00000000" w:rsidRDefault="00000000" w:rsidRPr="00000000" w14:paraId="00000004">
      <w:pPr>
        <w:spacing w:after="240" w:before="240" w:line="276" w:lineRule="auto"/>
        <w:jc w:val="both"/>
        <w:rPr>
          <w:rFonts w:ascii="Consolas" w:cs="Consolas" w:eastAsia="Consolas" w:hAnsi="Consolas"/>
        </w:rPr>
      </w:pPr>
      <w:r w:rsidDel="00000000" w:rsidR="00000000" w:rsidRPr="00000000">
        <w:rPr>
          <w:rFonts w:ascii="Consolas" w:cs="Consolas" w:eastAsia="Consolas" w:hAnsi="Consolas"/>
          <w:rtl w:val="0"/>
        </w:rPr>
        <w:t xml:space="preserve">MYSTERY is seen in the book’s being fully sealed; the removal of mystery is found in the breaking of the seals. The time for manifesting God and His Son to the world is now to come. The day of the Church, which lasts during the Mystery, is over. Manifestation is the characteristic of Revelation; but its difficulty arises from that manifestation’s taking place only by degrees, and out of a previous state of secrecy and mystery. Jesus speaks of mysteries in Matthew xiii. Israel was become blind. Here He </w:t>
      </w:r>
      <w:r w:rsidDel="00000000" w:rsidR="00000000" w:rsidRPr="00000000">
        <w:rPr>
          <w:rFonts w:ascii="Consolas" w:cs="Consolas" w:eastAsia="Consolas" w:hAnsi="Consolas"/>
          <w:i w:val="1"/>
          <w:rtl w:val="0"/>
        </w:rPr>
        <w:t xml:space="preserve">breaks</w:t>
      </w:r>
      <w:r w:rsidDel="00000000" w:rsidR="00000000" w:rsidRPr="00000000">
        <w:rPr>
          <w:rFonts w:ascii="Consolas" w:cs="Consolas" w:eastAsia="Consolas" w:hAnsi="Consolas"/>
          <w:rtl w:val="0"/>
        </w:rPr>
        <w:t xml:space="preserve"> them. Israel’s heart is beginning to grow tender.</w:t>
      </w:r>
    </w:p>
    <w:p w:rsidR="00000000" w:rsidDel="00000000" w:rsidP="00000000" w:rsidRDefault="00000000" w:rsidRPr="00000000" w14:paraId="00000005">
      <w:pPr>
        <w:spacing w:after="240" w:before="240" w:line="276"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The Day of the Lord comes on gently, like a thief in the night. Its beginning is only a seal broken on high. The noise is not heard on earth. And, as its consequence, a single horseman only goes forth.</w:t>
      </w:r>
    </w:p>
    <w:p w:rsidR="00000000" w:rsidDel="00000000" w:rsidP="00000000" w:rsidRDefault="00000000" w:rsidRPr="00000000" w14:paraId="00000006">
      <w:pPr>
        <w:spacing w:after="240" w:before="240" w:line="276" w:lineRule="auto"/>
        <w:ind w:left="0" w:firstLine="720"/>
        <w:jc w:val="both"/>
        <w:rPr>
          <w:rFonts w:ascii="Consolas" w:cs="Consolas" w:eastAsia="Consolas" w:hAnsi="Consolas"/>
        </w:rPr>
      </w:pPr>
      <w:r w:rsidDel="00000000" w:rsidR="00000000" w:rsidRPr="00000000">
        <w:rPr>
          <w:rFonts w:ascii="Consolas" w:cs="Consolas" w:eastAsia="Consolas" w:hAnsi="Consolas"/>
          <w:rtl w:val="0"/>
        </w:rPr>
        <w:t xml:space="preserve">As soon as the seal is broken, one of the living creatures speaks.</w:t>
      </w:r>
    </w:p>
    <w:p w:rsidR="00000000" w:rsidDel="00000000" w:rsidP="00000000" w:rsidRDefault="00000000" w:rsidRPr="00000000" w14:paraId="00000007">
      <w:pPr>
        <w:spacing w:after="240" w:before="240" w:line="276" w:lineRule="auto"/>
        <w:ind w:left="0" w:firstLine="720"/>
        <w:jc w:val="both"/>
        <w:rPr>
          <w:rFonts w:ascii="Consolas" w:cs="Consolas" w:eastAsia="Consolas" w:hAnsi="Consolas"/>
        </w:rPr>
      </w:pPr>
      <w:r w:rsidDel="00000000" w:rsidR="00000000" w:rsidRPr="00000000">
        <w:rPr>
          <w:rFonts w:ascii="Consolas" w:cs="Consolas" w:eastAsia="Consolas" w:hAnsi="Consolas"/>
          <w:rtl w:val="0"/>
        </w:rPr>
        <w:t xml:space="preserve">His utterance may be rendered either “Come!” or “Go.” How shall we decide which of the two translations is preferable? By considering the answer given to the command by each rider.</w:t>
      </w:r>
    </w:p>
    <w:p w:rsidR="00000000" w:rsidDel="00000000" w:rsidP="00000000" w:rsidRDefault="00000000" w:rsidRPr="00000000" w14:paraId="00000008">
      <w:pPr>
        <w:spacing w:after="240" w:before="240" w:line="276" w:lineRule="auto"/>
        <w:ind w:firstLine="720"/>
        <w:jc w:val="both"/>
        <w:rPr>
          <w:rFonts w:ascii="Consolas" w:cs="Consolas" w:eastAsia="Consolas" w:hAnsi="Consolas"/>
        </w:rPr>
      </w:pPr>
      <w:r w:rsidDel="00000000" w:rsidR="00000000" w:rsidRPr="00000000">
        <w:rPr>
          <w:rFonts w:ascii="Consolas" w:cs="Consolas" w:eastAsia="Consolas" w:hAnsi="Consolas"/>
          <w:rtl w:val="0"/>
        </w:rPr>
        <w:t xml:space="preserve">There is no motion of the rider toward the living creatures.</w:t>
        <w:br w:type="textWrapping"/>
        <w:br w:type="textWrapping"/>
      </w:r>
    </w:p>
    <w:p w:rsidR="00000000" w:rsidDel="00000000" w:rsidP="00000000" w:rsidRDefault="00000000" w:rsidRPr="00000000" w14:paraId="00000009">
      <w:pPr>
        <w:rPr>
          <w:rFonts w:ascii="Consolas" w:cs="Consolas" w:eastAsia="Consolas" w:hAnsi="Consola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Y0yoHxEuPOc/Dv2ce4YV480e0A==">CgMxLjA4AHIhMTdSR0pUUGkwQ1hsZmx0SjJFMk1BM3Iyd1QydHdwaVJX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