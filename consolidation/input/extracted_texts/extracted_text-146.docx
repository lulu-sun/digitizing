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Samaritans: 2 Kings xvii. 25; and she-bears the</w:t>
        <w:br w:type="textWrapping"/>
        <w:t xml:space="preserve">mocking young men: 2 Kings ii. 24.</w:t>
        <w:br w:type="textWrapping"/>
        <w:tab/>
        <w:t xml:space="preserve">In the present case there is sin, and this is the secret</w:t>
        <w:br w:type="textWrapping"/>
        <w:t xml:space="preserve">cause of the peculiar ferocity of the wild beasts at the</w:t>
        <w:br w:type="textWrapping"/>
        <w:t xml:space="preserve">time predicted. He who holds all creatures in His hand,</w:t>
        <w:br w:type="textWrapping"/>
        <w:t xml:space="preserve">increases now their numbers, and lets them loose on</w:t>
        <w:br w:type="textWrapping"/>
        <w:t xml:space="preserve">men, as never was the case before; because men are</w:t>
        <w:br w:type="textWrapping"/>
        <w:t xml:space="preserve">more openly his enemies than their fathers were.</w:t>
        <w:br w:type="textWrapping"/>
        <w:tab/>
        <w:t xml:space="preserve">They are called “wild beasts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by way</w:t>
        <w:br w:type="textWrapping"/>
        <w:t xml:space="preserve">of distinction. When these well-known animals of the</w:t>
        <w:br w:type="textWrapping"/>
        <w:t xml:space="preserve">surface fail to effect their purpose, the Most High</w:t>
        <w:br w:type="textWrapping"/>
        <w:t xml:space="preserve">brings up creatures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beneath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has many shafts</w:t>
        <w:br w:type="textWrapping"/>
        <w:t xml:space="preserve">in His quiver: the lightest are used first. But if they</w:t>
        <w:br w:type="textWrapping"/>
        <w:t xml:space="preserve">avail not, His judgments deepen in intensity.</w:t>
        <w:br w:type="textWrapping"/>
        <w:tab/>
        <w:t xml:space="preserve">It will be understood from the general principles</w:t>
        <w:br w:type="textWrapping"/>
        <w:t xml:space="preserve">laid down that not one of these seals has been opened:</w:t>
        <w:br w:type="textWrapping"/>
        <w:t xml:space="preserve">and the various attempts at explaining them have</w:t>
        <w:br w:type="textWrapping"/>
        <w:t xml:space="preserve">proved unsatisfactory to almost all but the authors.</w:t>
        <w:br w:type="textWrapping"/>
        <w:t xml:space="preserve">They will not, I suppose, begin to be fulfilled till</w:t>
        <w:br w:type="textWrapping"/>
        <w:t xml:space="preserve">Israel is restored to his land.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FIFTH SEAL.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when he opened the fifth seal, I saw underneath the</w:t>
        <w:br w:type="textWrapping"/>
        <w:t xml:space="preserve">altar the souls of those that had been slain because of the word of</w:t>
        <w:br w:type="textWrapping"/>
        <w:t xml:space="preserve">God, and because of the testimony which they used to hold: and</w:t>
        <w:br w:type="textWrapping"/>
        <w:t xml:space="preserve">they cried with a great voice, saying, How long, O Master, the</w:t>
        <w:br w:type="textWrapping"/>
        <w:t xml:space="preserve">Holy and true, dost thou not judge and avenge our blood upon</w:t>
        <w:br w:type="textWrapping"/>
        <w:t xml:space="preserve">the dwellers upon the earth?”</w:t>
        <w:br w:type="textWrapping"/>
        <w:br w:type="textWrapping"/>
        <w:tab/>
        <w:t xml:space="preserve">Why so many saints of God have been slain, and He</w:t>
        <w:br w:type="textWrapping"/>
        <w:t xml:space="preserve">seems not to regard, is a mystery. But His patience is</w:t>
        <w:br w:type="textWrapping"/>
        <w:t xml:space="preserve">not to last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“souls” of the slain were seen by John. At</w:t>
        <w:br w:type="textWrapping"/>
        <w:t xml:space="preserve">this many stumble: but it is perfectly possible.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Samuel was seen by Saul.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different</w:t>
        <w:br w:type="textWrapping"/>
        <w:t xml:space="preserve">thing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man. The soul or ghost 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a shadowy likeness of a man’s self, when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eX8zll5SilUUj4EiBOzta9BXYg==">CgMxLjA4AHIhMWRvX0JRR1NkMWROUmF4RU8yekhINkxHVFdFUnQwZmph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