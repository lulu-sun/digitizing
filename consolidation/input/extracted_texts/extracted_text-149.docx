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have the opposite spirit to this—who contend for</w:t>
        <w:br w:type="textWrapping"/>
        <w:t xml:space="preserve">the sufficiency of things here below, who believe that</w:t>
        <w:br w:type="textWrapping"/>
        <w:t xml:space="preserve">this world is the only reality, and that God’s promises</w:t>
        <w:br w:type="textWrapping"/>
        <w:t xml:space="preserve">of the future are airy fancies and speculations at the</w:t>
        <w:br w:type="textWrapping"/>
        <w:t xml:space="preserve">best, are the parties complained of.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unto each of them was given a white robe; and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 them, that they should rest yet a little time,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until</w:t>
        <w:br w:type="textWrapping"/>
        <w:t xml:space="preserve">both their fellow-servants and their brethren, that were about to</w:t>
        <w:br w:type="textWrapping"/>
        <w:t xml:space="preserve">be killed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were, should be fulfilled.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A white robe is given to each. This marks them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accounted righteous. But they are</w:t>
        <w:br w:type="textWrapping"/>
        <w:t xml:space="preserve">not justified by the merit of their martyrdom. The</w:t>
        <w:br w:type="textWrapping"/>
        <w:t xml:space="preserve">power of the blood of the Lamb to redeem having been</w:t>
        <w:br w:type="textWrapping"/>
        <w:t xml:space="preserve">now set forth, they are justified.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they were not openly</w:t>
        <w:br w:type="textWrapping"/>
        <w:t xml:space="preserve">justified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belong not to the company of</w:t>
        <w:br w:type="textWrapping"/>
        <w:t xml:space="preserve">those already declared to be accepted during life,</w:t>
        <w:br w:type="textWrapping"/>
        <w:t xml:space="preserve">through the knowledge of, and union with, Jesus.</w:t>
        <w:br w:type="textWrapping"/>
        <w:t xml:space="preserve">Christ had not come, nor his blood been preached when</w:t>
        <w:br w:type="textWrapping"/>
        <w:t xml:space="preserve">they were slain.</w:t>
        <w:br w:type="textWrapping"/>
        <w:tab/>
        <w:t xml:space="preserve">But they are to abide still in the same place for a</w:t>
        <w:br w:type="textWrapping"/>
        <w:t xml:space="preserve">further period. They are not, I believe, among the</w:t>
        <w:br w:type="textWrapping"/>
        <w:t xml:space="preserve">Great Multitude. The vengeance promised does not</w:t>
        <w:br w:type="textWrapping"/>
        <w:t xml:space="preserve">begin till the vials. And then a voice comes from this</w:t>
        <w:br w:type="textWrapping"/>
        <w:t xml:space="preserve">company under the altar expressive of their sympathy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executing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heard the altar saying,</w:t>
        <w:br w:type="textWrapping"/>
        <w:t xml:space="preserve">Yea, Lord God of hosts, true and just are thy judgments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(xvi. 5-7).</w:t>
        <w:br w:type="textWrapping"/>
        <w:tab/>
        <w:t xml:space="preserve">But let us consider the message. They are to “rest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 little time.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admits, then, that they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already rested for a long time. Their state had</w:t>
        <w:br w:type="textWrapping"/>
        <w:t xml:space="preserve">been one of peace; and during the whole of the gospel</w:t>
        <w:br w:type="textWrapping"/>
        <w:t xml:space="preserve">dispensation, or while the throne of grace was set,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went not up. It would have been out of season.</w:t>
        <w:br w:type="textWrapping"/>
        <w:t xml:space="preserve">But it is not even now to be answered in a moment.</w:t>
        <w:br w:type="textWrapping"/>
        <w:t xml:space="preserve">The fullness of human sin must precede the fullness of</w:t>
        <w:br w:type="textWrapping"/>
        <w:t xml:space="preserve">the divine judgments.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Χρόνον.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hmvI5epKmt0c5V6L1lzCZpZcA==">CgMxLjA4AHIhMUMzRU92c2dsYlhtRHljX2ZJWGZSbHR2dEV6ZHZFVVI0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