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reasoning, by withdrawing the foundation on which</w:t>
        <w:br w:type="textWrapping"/>
        <w:t xml:space="preserve">it rests. From our earliest years we have been accustomed to consider the soil under our feet as firm and</w:t>
        <w:br w:type="textWrapping"/>
        <w:t xml:space="preserve">immovable. We have unconsciously connected this</w:t>
        <w:br w:type="textWrapping"/>
        <w:t xml:space="preserve">idea with all our conceptions, feelings, and actions;</w:t>
        <w:br w:type="textWrapping"/>
        <w:t xml:space="preserve">and it thus becomes the basis of all our plans, intentions,</w:t>
        <w:br w:type="textWrapping"/>
        <w:t xml:space="preserve">and wishes. Our whole life, with all its events and</w:t>
        <w:br w:type="textWrapping"/>
        <w:t xml:space="preserve">operations, rests on this idea as on an immutable foundation. An earthquake, by turning it into a delusion,</w:t>
        <w:br w:type="textWrapping"/>
        <w:t xml:space="preserve">overthrows our whole system of thinking and acting.</w:t>
        <w:br w:type="textWrapping"/>
        <w:t xml:space="preserve">We are no longer able to collect our thoughts so as to</w:t>
        <w:br w:type="textWrapping"/>
        <w:t xml:space="preserve">form an idea; we cannot conceive any plan, nor take</w:t>
        <w:br w:type="textWrapping"/>
        <w:t xml:space="preserve">any resolution. The faculty of thinking is, as it were,</w:t>
        <w:br w:type="textWrapping"/>
        <w:t xml:space="preserve">paralysed, and our mind thrown into the utmost confusion. The difference between a strong and a weak</w:t>
        <w:br w:type="textWrapping"/>
        <w:t xml:space="preserve">mind disappears. We are no longer guided by principle or reason; we follow only the involuntary impulse</w:t>
        <w:br w:type="textWrapping"/>
        <w:t xml:space="preserve">of instinct, or, in the most favourable circumstances, we</w:t>
        <w:br w:type="textWrapping"/>
        <w:t xml:space="preserve">are influenced from some feelings arising from some</w:t>
        <w:br w:type="textWrapping"/>
        <w:t xml:space="preserve">previous idea, which fortunately has been indelibly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impressed on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There are two great occasions on which God will</w:t>
        <w:br w:type="textWrapping"/>
        <w:t xml:space="preserve">show signs in the sun, moon, and stars, together with</w:t>
        <w:br w:type="textWrapping"/>
        <w:t xml:space="preserve">signs on earth. One of these occasions is to PRECEDE</w:t>
        <w:br w:type="textWrapping"/>
        <w:t xml:space="preserve">the Great Day of Trouble: the other is to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</w:t>
        <w:br w:type="textWrapping"/>
        <w:tab/>
        <w:t xml:space="preserve">1. The following passages speak of the great commo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heaven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close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Great Day of wrath.</w:t>
        <w:br w:type="textWrapping"/>
        <w:tab/>
        <w:t xml:space="preserve">Isaiah xiii. 9-13. Isaiah xxxiv. 1-4. Joel iii. 9-17.</w:t>
        <w:br w:type="textWrapping"/>
        <w:tab/>
        <w:t xml:space="preserve">2. The following texts speak of the signs in heaven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awful day.</w:t>
        <w:br w:type="textWrapping"/>
        <w:tab/>
        <w:t xml:space="preserve">Joel ii. 30, 31.</w:t>
        <w:br w:type="textWrapping"/>
        <w:tab/>
        <w:t xml:space="preserve">It is to this passage that Peter refers, when he begins</w:t>
        <w:br w:type="textWrapping"/>
        <w:t xml:space="preserve">to proclaim the Gospel. These terrible signs would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terrible day, and give notice that the Gospel</w:t>
        <w:br w:type="textWrapping"/>
        <w:t xml:space="preserve">was past.</w:t>
        <w:br w:type="textWrapping"/>
        <w:tab/>
        <w:t xml:space="preserve">Our Lord speaks of two such occasions.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yaqhyL4d7ZXgMQzcQNVYbdtwwg==">CgMxLjA4AHIhMXlzLVBYNGIySTFiUjVQMDBzTnRMNFdXcHZWdGVBYS10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