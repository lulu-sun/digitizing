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ordinary cause. Here then we have additional</w:t>
        <w:br w:type="textWrapping"/>
        <w:t xml:space="preserve">proofs that no mere social revolution is in question.</w:t>
        <w:br w:type="textWrapping"/>
        <w:t xml:space="preserve">There the hardy man of courage, and the military,</w:t>
        <w:br w:type="textWrapping"/>
        <w:t xml:space="preserve">would not be overpowered with dread, nor rush to hide</w:t>
        <w:br w:type="textWrapping"/>
        <w:t xml:space="preserve">from God. Nor are the social and physical distinctions</w:t>
        <w:br w:type="textWrapping"/>
        <w:t xml:space="preserve">here enumerated erased by revolution.</w:t>
        <w:br w:type="textWrapping"/>
        <w:tab/>
        <w:t xml:space="preserve">Whenever that day arrives, the literal interpretation</w:t>
        <w:br w:type="textWrapping"/>
        <w:t xml:space="preserve">will drive out the figurative from men’s minds, as with</w:t>
        <w:br w:type="textWrapping"/>
        <w:t xml:space="preserve">a whirlwind’s speed and violence.</w:t>
        <w:br w:type="textWrapping"/>
        <w:tab/>
        <w:t xml:space="preserve">Men trace these terrible appearances to the wrath of</w:t>
        <w:br w:type="textWrapping"/>
        <w:t xml:space="preserve">God and Christ. The former seals were comparatively</w:t>
        <w:br w:type="textWrapping"/>
        <w:t xml:space="preserve">secret actings of God; and mankind appear to regard them</w:t>
        <w:br w:type="textWrapping"/>
        <w:t xml:space="preserve">not. But at each opened seal, God more and more</w:t>
        <w:br w:type="textWrapping"/>
        <w:t xml:space="preserve">manifestly interferes with the present quiet order of</w:t>
        <w:br w:type="textWrapping"/>
        <w:t xml:space="preserve">things. And men discern it at length. They perceive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design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these successive judgments, or at least in this</w:t>
        <w:br w:type="textWrapping"/>
        <w:t xml:space="preserve">last complication of terrors. They understand it to imply</w:t>
        <w:br w:type="textWrapping"/>
        <w:t xml:space="preserve">His displeasure, and rightly.</w:t>
        <w:br w:type="textWrapping"/>
        <w:tab/>
        <w:t xml:space="preserve">The nations at this point of time are nominally</w:t>
        <w:br w:type="textWrapping"/>
        <w:t xml:space="preserve">Christian. They speak of, and own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  <w:br w:type="textWrapping"/>
        <w:t xml:space="preserve">slain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have received this teaching from the</w:t>
        <w:br w:type="textWrapping"/>
        <w:t xml:space="preserve">Harlot, with whom the kings of the earth commit</w:t>
        <w:br w:type="textWrapping"/>
        <w:t xml:space="preserve">fornication.</w:t>
        <w:br w:type="textWrapping"/>
        <w:tab/>
        <w:t xml:space="preserve">They do not speak of, or rest in, the blood of Jesus,</w:t>
        <w:br w:type="textWrapping"/>
        <w:t xml:space="preserve">as their confidence. Even this confession is but for a</w:t>
        <w:br w:type="textWrapping"/>
        <w:t xml:space="preserve">moment. When next mankind are terrified at Jerusalem, Antichrist has risen, and the Son of God is no</w:t>
        <w:br w:type="textWrapping"/>
        <w:t xml:space="preserve">longer owned: Rev. xi. 13. The Antichrist is to disown both the Father and the Son: 1 John ii. 22. And</w:t>
        <w:br w:type="textWrapping"/>
        <w:t xml:space="preserve">when men acknowledge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they refuse the true God,</w:t>
        <w:br w:type="textWrapping"/>
        <w:t xml:space="preserve">and assert the indivisible oneness of the Godhead.</w:t>
        <w:br w:type="textWrapping"/>
        <w:tab/>
        <w:t xml:space="preserve">It is instructive to compare this scene with that of</w:t>
        <w:br w:type="textWrapping"/>
        <w:t xml:space="preserve">the seventh bowl (vial). Rev. xvi. 17-21.</w:t>
        <w:br w:type="textWrapping"/>
        <w:tab/>
        <w:t xml:space="preserve">This takes place at the close of the Great Day of</w:t>
        <w:br w:type="textWrapping"/>
        <w:t xml:space="preserve">wrath. The commotion of the sixth seal is great: this</w:t>
        <w:br w:type="textWrapping"/>
        <w:t xml:space="preserve">far greater. The effect of the earthquake on the abodes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ExO4TQFLvUeAk233FRcZB++BWQ==">CgMxLjA4AHIhMXJxRERTNHp5bnpLbDdyd3Zod2tCdGt6VW44XzNmQTEz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