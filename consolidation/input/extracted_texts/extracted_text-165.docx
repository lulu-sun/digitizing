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“After these things.” An interval occurs between</w:t>
        <w:br w:type="textWrapping"/>
        <w:t xml:space="preserve">this spectacle and the former sealing, during which</w:t>
        <w:br w:type="textWrapping"/>
        <w:t xml:space="preserve">Jesus, as the sealing angel, has returned on high.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changes from earth back to heaven.</w:t>
        <w:br w:type="textWrapping"/>
        <w:tab/>
        <w:t xml:space="preserve">“Behold, a great multitude.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whom does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multitude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Are they, as some imagine,</w:t>
        <w:br w:type="textWrapping"/>
        <w:t xml:space="preserve">men living in the flesh on earth?</w:t>
        <w:br w:type="textWrapping"/>
        <w:tab/>
        <w:t xml:space="preserve">They are, I believe, risen conquerors from the Church</w:t>
        <w:br w:type="textWrapping"/>
        <w:t xml:space="preserve">of Christ. Are they from the Church alone, or a selection</w:t>
        <w:br w:type="textWrapping"/>
        <w:t xml:space="preserve">from other dispensations?</w:t>
        <w:br w:type="textWrapping"/>
        <w:tab/>
        <w:t xml:space="preserve">1. First, that some of the Church are amidst the</w:t>
        <w:br w:type="textWrapping"/>
        <w:t xml:space="preserve">throng, I gather, (1) From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white robes: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 a</w:t>
        <w:br w:type="textWrapping"/>
        <w:t xml:space="preserve">promise made to the conquerors of Sardis. iii. 4, 5.</w:t>
        <w:br w:type="textWrapping"/>
        <w:t xml:space="preserve">(2) They are caught up, too, before the hour of great</w:t>
        <w:br w:type="textWrapping"/>
        <w:t xml:space="preserve">temptation comes upon the earth. Hence those are here</w:t>
        <w:br w:type="textWrapping"/>
        <w:t xml:space="preserve">to whom the Philadelphian promise is made. iii. 10.</w:t>
        <w:br w:type="textWrapping"/>
        <w:tab/>
        <w:t xml:space="preserve">2. The souls under the altar form no part of the</w:t>
        <w:br w:type="textWrapping"/>
        <w:t xml:space="preserve">assembly.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they are told to rest, till another persecution, or persecutions, should complete the number of</w:t>
        <w:br w:type="textWrapping"/>
        <w:t xml:space="preserve">the martyrs. Now the slain for Christ’s sake do not</w:t>
        <w:br w:type="textWrapping"/>
        <w:t xml:space="preserve">cease till the last vial, or the destruction of Babylon.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xviii. 24.</w:t>
        <w:br w:type="textWrapping"/>
        <w:tab/>
        <w:t xml:space="preserve">3. It seems nearly certain that this is the same body</w:t>
        <w:br w:type="textWrapping"/>
        <w:t xml:space="preserve">as the Son born to the Woman in heaven. xii. The</w:t>
        <w:br w:type="textWrapping"/>
        <w:t xml:space="preserve">reasons for so thinking are found in the great resemblance</w:t>
        <w:br w:type="textWrapping"/>
        <w:t xml:space="preserve">between the two bodies.</w:t>
        <w:br w:type="textWrapping"/>
        <w:tab/>
        <w:t xml:space="preserve">(1) These trace their salvation to the Lamb: the</w:t>
        <w:br w:type="textWrapping"/>
        <w:t xml:space="preserve">elder ascribes their presence before the throne as due to</w:t>
        <w:br w:type="textWrapping"/>
        <w:t xml:space="preserve">His blood. So of the Man-child we read, “They overcame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blood of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(xii. 11).</w:t>
        <w:br w:type="textWrapping"/>
        <w:tab/>
        <w:t xml:space="preserve">(2) “They stand before the throne.”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the saints</w:t>
        <w:br w:type="textWrapping"/>
        <w:t xml:space="preserve">signified by the Woman's Son are “caught up to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His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(xii. 5).</w:t>
        <w:br w:type="textWrapping"/>
        <w:tab/>
        <w:t xml:space="preserve">(3) The Great Multitude ascribe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God</w:t>
        <w:br w:type="textWrapping"/>
        <w:t xml:space="preserve">and to the Lamb. When the Man-child ascends, a voice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heaven cries,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are 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d3vwQHeG0jokFHj8RaxINkJRXA==">CgMxLjA4AHIhMXhZZFZtS25LdmxqNHZwRm8tcWZHUGlObUtyTjg1Q3NN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