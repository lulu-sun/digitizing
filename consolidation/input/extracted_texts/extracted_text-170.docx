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abstract sense, and a certain special instance is intended,</w:t>
        <w:br w:type="textWrapping"/>
        <w:t xml:space="preserve">as here. Where “great tribulation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meant generally</w:t>
        <w:br w:type="textWrapping"/>
        <w:t xml:space="preserve">there the article is not used. ii. 22. Acts xiv. 22.</w:t>
        <w:br w:type="textWrapping"/>
        <w:tab/>
        <w:t xml:space="preserve">But another question arises. “If it be a special case</w:t>
        <w:br w:type="textWrapping"/>
        <w:t xml:space="preserve">of trouble, what is that case?”</w:t>
        <w:br w:type="textWrapping"/>
        <w:tab/>
        <w:t xml:space="preserve">1. That to which we should naturally point, would</w:t>
        <w:br w:type="textWrapping"/>
        <w:t xml:space="preserve">be the Great Time of Trouble foretold, both by Daniel</w:t>
        <w:br w:type="textWrapping"/>
        <w:t xml:space="preserve">and the Lord. Dan. xii. 1; Matt. xxiv. 21.</w:t>
        <w:br w:type="textWrapping"/>
        <w:tab/>
        <w:t xml:space="preserve">But several objections present themselves to this view,</w:t>
        <w:br w:type="textWrapping"/>
        <w:t xml:space="preserve">of weight sufficient to decide against it.</w:t>
        <w:br w:type="textWrapping"/>
        <w:tab/>
        <w:t xml:space="preserve">(1) If so, this Great Multitude is out of its place.</w:t>
        <w:br w:type="textWrapping"/>
        <w:t xml:space="preserve">For the Great Tribulation does not begin till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-trumpets, and Satan’s casting down from on high. viii.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xii. 12. But these are on high,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first trumpet</w:t>
        <w:br w:type="textWrapping"/>
        <w:t xml:space="preserve">is blown.</w:t>
        <w:br w:type="textWrapping"/>
        <w:tab/>
        <w:t xml:space="preserve">(2) Those included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 to Philadelphia</w:t>
        <w:br w:type="textWrapping"/>
        <w:t xml:space="preserve">are to escape the great temptation,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iii. 10. Paul holds out the same hope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saint in his second epistle to the Thessalonians.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1, 2.</w:t>
        <w:br w:type="textWrapping"/>
        <w:t xml:space="preserve">The Great Tribulation, in the Jewish sense, occurs not</w:t>
        <w:br w:type="textWrapping"/>
        <w:t xml:space="preserve">till the Antichrist be come, and his blasphemy draw</w:t>
        <w:br w:type="textWrapping"/>
        <w:t xml:space="preserve">down the vengeance. But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hope, nay, a promise,</w:t>
        <w:br w:type="textWrapping"/>
        <w:t xml:space="preserve">that some shall 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day of terror.</w:t>
        <w:br w:type="textWrapping"/>
        <w:tab/>
        <w:t xml:space="preserve">(3) If it refer to the Jewish tribulation when the</w:t>
        <w:br w:type="textWrapping"/>
        <w:t xml:space="preserve">temple is taken by the nations, then would it regard</w:t>
        <w:br w:type="textWrapping"/>
        <w:t xml:space="preserve">exclusively those dying during that period, and so would</w:t>
        <w:br w:type="textWrapping"/>
        <w:t xml:space="preserve">not include any of the Church of previous ages.</w:t>
        <w:br w:type="textWrapping"/>
        <w:tab/>
        <w:t xml:space="preserve">(4) Again,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 Tribulation ends not till the last</w:t>
        <w:br w:type="textWrapping"/>
        <w:t xml:space="preserve">vial;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 these come out of it, what time have they</w:t>
        <w:br w:type="textWrapping"/>
        <w:t xml:space="preserve">to serve day and night in the temple, before entering the</w:t>
        <w:br w:type="textWrapping"/>
        <w:t xml:space="preserve">city ? For instantly on the last vial, the destruction of</w:t>
        <w:br w:type="textWrapping"/>
        <w:t xml:space="preserve">Babylon ensues, and then the joy on high is manifested</w:t>
        <w:br w:type="textWrapping"/>
        <w:t xml:space="preserve">over its fall, and the marriage of the Lamb, or the entrance into the city, takes place.</w:t>
        <w:br w:type="textWrapping"/>
        <w:tab/>
        <w:t xml:space="preserve">(5) In Rev. xi. 1, there are worshippers on high who</w:t>
        <w:br w:type="textWrapping"/>
        <w:t xml:space="preserve">are measured, in order that they may escape the power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fEKrOuyd3TWxRT/gYmDX7Kam6A==">CgMxLjA4AHIhMW5tRWpVRzhZZkxGTTlvRDRlRGdUekxIWUtwYm9STVUx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