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Gentiles. But none before that date are mentioned</w:t>
        <w:br w:type="textWrapping"/>
        <w:t xml:space="preserve">as dwelling above, save the Great Multitude. The proof</w:t>
        <w:br w:type="textWrapping"/>
        <w:t xml:space="preserve">that the worshippers of the inner or altar court are on</w:t>
        <w:br w:type="textWrapping"/>
        <w:t xml:space="preserve">high will be given by and by.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Tribulation</w:t>
        <w:br w:type="textWrapping"/>
        <w:t xml:space="preserve">does not begin till the appearing of the two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plagues brought by them.</w:t>
        <w:br w:type="textWrapping"/>
        <w:tab/>
        <w:t xml:space="preserve">The fact is, there are two Great Tribulations; as</w:t>
        <w:br w:type="textWrapping"/>
        <w:t xml:space="preserve">surely as Abraham has two seeds; one like the sand,</w:t>
        <w:br w:type="textWrapping"/>
        <w:t xml:space="preserve">one like the stars.</w:t>
        <w:br w:type="textWrapping"/>
        <w:tab/>
        <w:t xml:space="preserve">1. There is the Great Day of Trouble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Jer.</w:t>
        <w:br w:type="textWrapping"/>
        <w:t xml:space="preserve">xxx. 7.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same day Jesus speaks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16-22.</w:t>
        <w:br w:type="textWrapping"/>
        <w:tab/>
        <w:t xml:space="preserve">2.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 of Abraham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their Day of</w:t>
        <w:br w:type="textWrapping"/>
        <w:t xml:space="preserve">Trouble, lasting through the whole length of the dispensation. Israel was in bondage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about 215 years.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had suffering as its foretold portion throughout its existence. In Revelation, “tribulation” is only</w:t>
        <w:br w:type="textWrapping"/>
        <w:t xml:space="preserve">spoken of in relation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9; ii. 9, 10, 13.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world ye shall have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” (John xvi. 33) is</w:t>
        <w:br w:type="textWrapping"/>
        <w:t xml:space="preserve">the abiding motto of the saints of the Church; echoed by</w:t>
        <w:br w:type="textWrapping"/>
        <w:t xml:space="preserve">Paul’s word, “Yea,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wish to live godly in</w:t>
        <w:br w:type="textWrapping"/>
        <w:t xml:space="preserve">Christ Jesus, shall suffer persecution” (2 Tim. iii. 12).</w:t>
        <w:br w:type="textWrapping"/>
        <w:t xml:space="preserve">(Greek.)</w:t>
        <w:br w:type="textWrapping"/>
        <w:tab/>
        <w:t xml:space="preserve">It is a sorer temptation and trial than that which</w:t>
        <w:br w:type="textWrapping"/>
        <w:t xml:space="preserve">Israel endured; in many cases amounting to martyrdom,</w:t>
        <w:br w:type="textWrapping"/>
        <w:t xml:space="preserve">and that with torture. Both (1)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(2)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then, it is emphatically “the Great Tribulation.”</w:t>
        <w:br w:type="textWrapping"/>
        <w:tab/>
        <w:t xml:space="preserve">This assembly, though it have suffered like the souls</w:t>
        <w:br w:type="textWrapping"/>
        <w:t xml:space="preserve">under the altar, lifts no call for vengeance. Does not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to be of the Church of Christ?</w:t>
        <w:br w:type="textWrapping"/>
        <w:tab/>
        <w:t xml:space="preserve">(6)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Tribulation do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not occur till Satan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cast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Man-child is on high ere Satan is</w:t>
        <w:br w:type="textWrapping"/>
        <w:t xml:space="preserve">cast down. If then the Great Multitude is the same as</w:t>
        <w:br w:type="textWrapping"/>
        <w:t xml:space="preserve">the Man-child, it is on high ere “the Great Tribulation,”</w:t>
        <w:br w:type="textWrapping"/>
        <w:t xml:space="preserve">in the Jewish sense, has begun. Hence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expression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Ug8uLMooBPNQCJAoVCLHBXVBA==">CgMxLjA4AHIhMWExWlU4dTNPTExpYlZqQ2RsazhsWnpKYWZJM21JNlhr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