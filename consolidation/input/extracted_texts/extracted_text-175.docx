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when he opened the seventh seal, there followed a</w:t>
        <w:br w:type="textWrapping"/>
        <w:t xml:space="preserve">silence in 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half an hour.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from the throne of God, this silence is a pause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part of the Almighty. Immediately</w:t>
        <w:br w:type="textWrapping"/>
        <w:t xml:space="preserve">upon the former seals, some new voice was heard, and</w:t>
        <w:br w:type="textWrapping"/>
        <w:t xml:space="preserve">some new agent appeared. But, after this, there was</w:t>
        <w:br w:type="textWrapping"/>
        <w:t xml:space="preserve">neither voice nor action.</w:t>
        <w:br w:type="textWrapping"/>
        <w:tab/>
        <w:t xml:space="preserve">It may be regarded as arising from the inhabitants of</w:t>
        <w:br w:type="textWrapping"/>
        <w:t xml:space="preserve">heaven. It was only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that the silence</w:t>
        <w:br w:type="textWrapping"/>
        <w:t xml:space="preserve">took place. It was the genuine expression of the feelings of those on high. Expectation held them mute.</w:t>
        <w:br w:type="textWrapping"/>
        <w:tab/>
        <w:t xml:space="preserve">The Great Multitude and angels pause, therefore,</w:t>
        <w:br w:type="textWrapping"/>
        <w:t xml:space="preserve">with suspended breath, looking eagerly for some new</w:t>
        <w:br w:type="textWrapping"/>
        <w:t xml:space="preserve">result of the seal. Surely the final crash will come!</w:t>
        <w:br w:type="textWrapping"/>
        <w:t xml:space="preserve">For angels are not cognizant fully of the Lord’s purposes, or of men’s movements; as is manifested by</w:t>
        <w:br w:type="textWrapping"/>
        <w:t xml:space="preserve">their inability even to see the sealed book.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that</w:t>
        <w:br w:type="textWrapping"/>
        <w:t xml:space="preserve">day and hour knoweth none; no,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angels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But God is slow to wrath: judgment is His strange</w:t>
        <w:br w:type="textWrapping"/>
        <w:t xml:space="preserve">act. He will not smite with heaviest indignation</w:t>
        <w:br w:type="textWrapping"/>
        <w:t xml:space="preserve">till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full. But the last seal showed</w:t>
        <w:br w:type="textWrapping"/>
        <w:t xml:space="preserve">us sin checked and stunned by judgment. Will men</w:t>
        <w:br w:type="textWrapping"/>
        <w:t xml:space="preserve">repent? Time is given, to show what is in men’s</w:t>
        <w:br w:type="textWrapping"/>
        <w:t xml:space="preserve">hearts. But mercy only ripens iniquity.</w:t>
        <w:br w:type="textWrapping"/>
        <w:tab/>
        <w:t xml:space="preserve">The pause, then, of God’s mercy after the sixth seal</w:t>
        <w:br w:type="textWrapping"/>
        <w:t xml:space="preserve">serves to bring out the nature of men’s fears. As days</w:t>
        <w:br w:type="textWrapping"/>
        <w:t xml:space="preserve">wear on, and the expected crash does not come, they</w:t>
        <w:br w:type="textWrapping"/>
        <w:t xml:space="preserve">recover their courage. Their former dread was but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NXOjrzp/NxM+66MdS7aBotwdAA==">CgMxLjA4AHIhMWstanVrTHVWYTc5Z0VUd0habFBZNEtKcm9fa0NpZVNO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