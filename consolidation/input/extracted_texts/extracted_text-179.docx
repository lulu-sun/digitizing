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prayer is heard, and thine alms are had in remembrance</w:t>
        <w:br w:type="textWrapping"/>
        <w:t xml:space="preserve">before God” (Acts x. 4, 31). “He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my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</w:t>
        <w:br w:type="textWrapping"/>
        <w:t xml:space="preserve">of His temple,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cry came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even into</w:t>
        <w:br w:type="textWrapping"/>
        <w:t xml:space="preserve">His ears” (Ps. xviii. 6). Also 2 Chron. xxx. 27.</w:t>
        <w:br w:type="textWrapping"/>
        <w:t xml:space="preserve">But notice especially Isa. lx. 7: “All the flocks of</w:t>
        <w:br w:type="textWrapping"/>
        <w:t xml:space="preserve">Kedar shall be gathered together unto thee, the rams of</w:t>
        <w:br w:type="textWrapping"/>
        <w:t xml:space="preserve">Nebaioth shall minister unto thee: they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up</w:t>
        <w:br w:type="textWrapping"/>
        <w:t xml:space="preserve">with acceptance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mine altar, and I will glorify the</w:t>
        <w:br w:type="textWrapping"/>
        <w:t xml:space="preserve">house of my glory.” The prayers are in sympathy</w:t>
        <w:br w:type="textWrapping"/>
        <w:t xml:space="preserve">with God’s position of Judge, and with the just purposes of His heart.</w:t>
        <w:br w:type="textWrapping"/>
        <w:tab/>
        <w:t xml:space="preserve">It is noticed, significantly, that the smoke went up as</w:t>
        <w:br w:type="textWrapping"/>
        <w:t xml:space="preserve">coming out of the angel’s hand. That is, it was owing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presenting the prayers that they were accepted.</w:t>
        <w:br w:type="textWrapping"/>
        <w:t xml:space="preserve">Exod. xxxii.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4. By themselves, the prayers would</w:t>
        <w:br w:type="textWrapping"/>
        <w:t xml:space="preserve">not have pleased God. How can this acceptableness</w:t>
        <w:br w:type="textWrapping"/>
        <w:t xml:space="preserve">be given by any but Christ?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“And the angel took the censer and filled it out of the fire of</w:t>
        <w:br w:type="textWrapping"/>
        <w:t xml:space="preserve">the altar, and cast (it) into the earth; and there followed thunders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lightnings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voices and earthquake.”</w:t>
        <w:br w:type="textWrapping"/>
        <w:br w:type="textWrapping"/>
        <w:tab/>
        <w:t xml:space="preserve">The angel’s intercession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petitions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wrath descends,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result of those</w:t>
        <w:br w:type="textWrapping"/>
        <w:t xml:space="preserve">supplications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Without any vocal command, the angel</w:t>
        <w:br w:type="textWrapping"/>
        <w:t xml:space="preserve">understands the will of God.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Lamb’s sacrifice is</w:t>
        <w:br w:type="textWrapping"/>
        <w:t xml:space="preserve">the basis of his opening the seals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Angel offering incense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basis of the trumpet-series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favourable descents of fire from God under the</w:t>
        <w:br w:type="textWrapping"/>
        <w:t xml:space="preserve">law took effect on the sacrifices. On them they fell,</w:t>
        <w:br w:type="textWrapping"/>
        <w:t xml:space="preserve">without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harming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wrath of God was discharged on the appointed surety. Thus the fire fell</w:t>
        <w:br w:type="textWrapping"/>
        <w:t xml:space="preserve">in the days of Moses, David, Solomon, and Elijah.</w:t>
        <w:br w:type="textWrapping"/>
        <w:tab/>
        <w:t xml:space="preserve">But this falls on “the earth.” It is the priest</w:t>
        <w:br w:type="textWrapping"/>
        <w:t xml:space="preserve">kindling the wood for the sacrifice in which the ungodly are destroyed. It is the accomplishment of that</w:t>
        <w:br w:type="textWrapping"/>
        <w:t xml:space="preserve">word in Deut. xxxii.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fire is kindled in mine 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it shall burn to the lowest Hades, and shall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xnUWA+zITKdWcBSV7mbrD1DEg==">CgMxLjA4AHIhMTFVcVMxWHlFMGIzTGUxYjExWm9uSGdYdnNvX1BNdTFC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