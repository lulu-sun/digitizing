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consume the earth with her increase, and set on fire</w:t>
        <w:br w:type="textWrapping"/>
        <w:t xml:space="preserve">the foundations of the mountains” (22). Its burning</w:t>
        <w:br w:type="textWrapping"/>
        <w:t xml:space="preserve">down to the bottomless pit is manifested in the fifth</w:t>
        <w:br w:type="textWrapping"/>
        <w:t xml:space="preserve">trumpet; its consuming the increase of earth takes</w:t>
        <w:br w:type="textWrapping"/>
        <w:t xml:space="preserve">place in the first trumpet, where the grass and trees are</w:t>
        <w:br w:type="textWrapping"/>
        <w:t xml:space="preserve">set on fire.</w:t>
        <w:br w:type="textWrapping"/>
        <w:tab/>
        <w:t xml:space="preserve">The priest was to set fire to the wood upon the altar,</w:t>
        <w:br w:type="textWrapping"/>
        <w:t xml:space="preserve">as preparing for the burnt offering. Lev. i. 7. The</w:t>
        <w:br w:type="textWrapping"/>
        <w:t xml:space="preserve">wood of earth, accordingly, is burned by the first</w:t>
        <w:br w:type="textWrapping"/>
        <w:t xml:space="preserve">trumpet. Blood was to be sprinkled upon the altar at</w:t>
        <w:br w:type="textWrapping"/>
        <w:t xml:space="preserve">the burnt offering. So at the first trumpet, blood is</w:t>
        <w:br w:type="textWrapping"/>
        <w:t xml:space="preserve">mingled with the fire. The blood of the offering was</w:t>
        <w:br w:type="textWrapping"/>
        <w:t xml:space="preserve">to be poured out at the bottom of the altar. Lev. v. 9.</w:t>
        <w:br w:type="textWrapping"/>
        <w:t xml:space="preserve">This is fulfilled in Rev. xiv. 19, 20, where it runs up</w:t>
        <w:br w:type="textWrapping"/>
        <w:t xml:space="preserve">“to the horse-bridles, by the space of a thousand and</w:t>
        <w:br w:type="textWrapping"/>
        <w:t xml:space="preserve">six hundred furlongs.” Jerusalem is the altar, and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Jehoshaphat at the bottom of it.</w:t>
        <w:br w:type="textWrapping"/>
        <w:tab/>
        <w:t xml:space="preserve">Let us observe the result of this fire. Upon its</w:t>
        <w:br w:type="textWrapping"/>
        <w:t xml:space="preserve">descent followed “thunders and lightnings,” as it</w:t>
        <w:br w:type="textWrapping"/>
        <w:t xml:space="preserve">travelled through the air;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men and</w:t>
        <w:br w:type="textWrapping"/>
        <w:t xml:space="preserve">angels; and when it touched earth, “earthquake.”</w:t>
        <w:br w:type="textWrapping"/>
        <w:t xml:space="preserve">The “thunders” and “voices” are the direct contrast to the “silence” that ensued on the seventh</w:t>
        <w:br w:type="textWrapping"/>
        <w:t xml:space="preserve">seal broken. After that pause in judgment, God’s</w:t>
        <w:br w:type="textWrapping"/>
        <w:t xml:space="preserve">chariot wheels roll on again.</w:t>
        <w:br w:type="textWrapping"/>
        <w:tab/>
        <w:t xml:space="preserve">The present scene is predicted in Psalm xviii. 4, 6-9.</w:t>
        <w:br w:type="textWrapping"/>
        <w:t xml:space="preserve">The next verse, describing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descent, is not</w:t>
        <w:br w:type="textWrapping"/>
        <w:t xml:space="preserve">fulfilled till chapter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6. “And the seven angels who had the seven trumpets prepared themselves to sound.”</w:t>
        <w:br w:type="textWrapping"/>
        <w:br w:type="textWrapping"/>
        <w:tab/>
        <w:t xml:space="preserve">The angels preparing themselves to sound, signifies</w:t>
        <w:br w:type="textWrapping"/>
        <w:t xml:space="preserve">the difference in posture, observable between one carelessly holding a trumpet by his side, and the bending of</w:t>
        <w:br w:type="textWrapping"/>
        <w:t xml:space="preserve">the arm, the erecting of the figure, the inflating of the</w:t>
        <w:br w:type="textWrapping"/>
        <w:t xml:space="preserve">lungs, and swelling of the lips and cheeks, as the trum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+R9GyZfMl/Uu468KReTE/SJS0w==">CgMxLjA4AHIhMTQ4dDZoOGlOaTcwaVVldlIwTHF1bkotZ1RneURCLWZ1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