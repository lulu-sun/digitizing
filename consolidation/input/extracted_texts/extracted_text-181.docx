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pressed firmly against the mouth. All put the</w:t>
        <w:br w:type="textWrapping"/>
        <w:t xml:space="preserve">trumpets to their lips together: though they sounded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another. This preparing themselves together</w:t>
        <w:br w:type="textWrapping"/>
        <w:t xml:space="preserve">to sound intimates that they would blow the alarm in</w:t>
        <w:br w:type="textWrapping"/>
        <w:t xml:space="preserve">rapid succession, one after another.</w:t>
        <w:br w:type="textWrapping"/>
        <w:tab/>
        <w:t xml:space="preserve">At this point let me offer to the reader a few arguments on behalf of the literality of the plagues inflicted</w:t>
        <w:br w:type="textWrapping"/>
        <w:t xml:space="preserve">under the trumpets.</w:t>
        <w:br w:type="textWrapping"/>
        <w:tab/>
        <w:t xml:space="preserve">1. If the words describing their results be literally</w:t>
        <w:br w:type="textWrapping"/>
        <w:t xml:space="preserve">taken, then miracles on a stupendous scale are foretold.</w:t>
        <w:br w:type="textWrapping"/>
        <w:t xml:space="preserve">But as the book before us is the “taking off of a veil,”</w:t>
        <w:br w:type="textWrapping"/>
        <w:t xml:space="preserve">its descriptions, wherever possible, are to be literally</w:t>
        <w:br w:type="textWrapping"/>
        <w:t xml:space="preserve">taken. Then the plagues are literal and miraculous.</w:t>
        <w:br w:type="textWrapping"/>
        <w:tab/>
        <w:t xml:space="preserve">2. The necessity for so taking them is still further</w:t>
        <w:br w:type="textWrapping"/>
        <w:t xml:space="preserve">apparent, from the circumstances that they are ushered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by trumpets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Who ever announced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sound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trump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are they not symbols, but open</w:t>
        <w:br w:type="textWrapping"/>
        <w:t xml:space="preserve">testimonies of what is to be expected by man. If the</w:t>
        <w:br w:type="textWrapping"/>
        <w:t xml:space="preserve">last trump, as is confessed, is to bring the miracle of the</w:t>
        <w:br w:type="textWrapping"/>
        <w:t xml:space="preserve">resurrection, why should not the other trumpets bring</w:t>
        <w:br w:type="textWrapping"/>
        <w:t xml:space="preserve">wonders also?</w:t>
        <w:br w:type="textWrapping"/>
        <w:tab/>
        <w:t xml:space="preserve">3. If taken literally, we are brought into close</w:t>
        <w:br w:type="textWrapping"/>
        <w:t xml:space="preserve">contact with former acts of God in the Old Testament.</w:t>
        <w:br w:type="textWrapping"/>
        <w:t xml:space="preserve">Acts of the Most High, of just such a character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once literally wrought in Egypt. Here is</w:t>
        <w:br w:type="textWrapping"/>
        <w:t xml:space="preserve">another corroboration of our interpretation.</w:t>
        <w:br w:type="textWrapping"/>
        <w:tab/>
        <w:t xml:space="preserve">4. But it is also foretold, that the miracles of Egypt</w:t>
        <w:br w:type="textWrapping"/>
        <w:t xml:space="preserve">are to be, for substance, repeated by God,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days of thy coming out of the land of Egypt,</w:t>
        <w:br w:type="textWrapping"/>
        <w:t xml:space="preserve">will I show 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MARVELLOUS THINGS” (Mic.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15;</w:t>
        <w:br w:type="textWrapping"/>
        <w:t xml:space="preserve">Isa. xi. 15, 16). Yea, great as those wonders were,</w:t>
        <w:br w:type="textWrapping"/>
        <w:t xml:space="preserve">the remembrance of them shall be effaced by the</w:t>
        <w:br w:type="textWrapping"/>
        <w:t xml:space="preserve">greater wonders of the latter day. Jer. xxiii. 7, 8.</w:t>
        <w:br w:type="textWrapping"/>
        <w:tab/>
        <w:t xml:space="preserve">5. There is a covenant made by God with Israel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expressly promises miracles of terror as its basis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is remarkable that this should have escaped notice.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SZ+9gB10CID8Yl6bUgQAW5MGFQ==">CgMxLjA4AHIhMWpmdENMMGttWDczN1lmUkFTRFdBOTd4TG80UnM3MlNG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