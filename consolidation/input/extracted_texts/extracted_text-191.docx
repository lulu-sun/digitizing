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 Cor. xi. 14). Angels are described as stars in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Almighty's speech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Job (Job xxxviii. 7). Jesus</w:t>
        <w:br w:type="textWrapping"/>
        <w:t xml:space="preserve">describes Himself as “the bright and morning star”</w:t>
        <w:br w:type="textWrapping"/>
        <w:t xml:space="preserve">(Rev. xxii. 16).</w:t>
        <w:br w:type="textWrapping"/>
        <w:tab/>
        <w:t xml:space="preserve">Satan reaches earth not voluntarily, but as cast out of</w:t>
        <w:br w:type="textWrapping"/>
        <w:t xml:space="preserve">heaven: as the twelfth chapter of this book assures us.</w:t>
        <w:br w:type="textWrapping"/>
        <w:t xml:space="preserve">xii. 8, 9, 12. There he is cast out, as the result of his</w:t>
        <w:br w:type="textWrapping"/>
        <w:t xml:space="preserve">defeat by Michael. Here, therefore, he is described in</w:t>
        <w:br w:type="textWrapping"/>
        <w:t xml:space="preserve">reference to that, as already “a star out of the heaven</w:t>
        <w:br w:type="textWrapping"/>
        <w:t xml:space="preserve">fallen to the earth.” So the Saviour prophetically</w:t>
        <w:br w:type="textWrapping"/>
        <w:t xml:space="preserve">beheld him, “I beheld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lightning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fall from</w:t>
        <w:br w:type="textWrapping"/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(Luke x. 18).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key was given to this fallen star. Our translators have rightly put “to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instead of “to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</w:t>
        <w:br w:type="textWrapping"/>
        <w:t xml:space="preserve">seeing that an intelligent being is necessarily supposed.</w:t>
        <w:br w:type="textWrapping"/>
        <w:t xml:space="preserve">That word “was given” connects this plague with all</w:t>
        <w:br w:type="textWrapping"/>
        <w:t xml:space="preserve">the main incidents of the Apocalypse.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was by order</w:t>
        <w:br w:type="textWrapping"/>
        <w:t xml:space="preserve">of the throne. And this key, as we are informed in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chapter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Revelation, belongs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properly to Jesus.</w:t>
        <w:br w:type="textWrapping"/>
        <w:t xml:space="preserve">i. 18. The key now committed to him is the key of</w:t>
        <w:br w:type="textWrapping"/>
        <w:t xml:space="preserve">“Death,” or of the bottomless pit. xx. 13, 14. As to</w:t>
        <w:br w:type="textWrapping"/>
        <w:t xml:space="preserve">Jesus is given the key of Hades, and at His opening</w:t>
        <w:br w:type="textWrapping"/>
        <w:t xml:space="preserve">of it His elect come forth; so to Satan now, at the</w:t>
        <w:br w:type="textWrapping"/>
        <w:t xml:space="preserve">opening of the Wild Beast’s kingdom, the key of the</w:t>
        <w:br w:type="textWrapping"/>
        <w:t xml:space="preserve">place of the lost is given, and his False Christ, False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Prophet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come forth. Satan opens the pit:</w:t>
        <w:br w:type="textWrapping"/>
        <w:t xml:space="preserve">and throughout his time of empire it stands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angel shuts it while Jesus reigns: it is kept fast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closed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then, and Satan’s power is at an end. Men are</w:t>
        <w:br w:type="textWrapping"/>
        <w:t xml:space="preserve">made fearfully immortal during five months of Satan’s</w:t>
        <w:br w:type="textWrapping"/>
        <w:t xml:space="preserve">reign, as during the Saviour’s kingdom the days of man</w:t>
        <w:br w:type="textWrapping"/>
        <w:t xml:space="preserve">will be as the days of a tree spent in sunshine and in joy.</w:t>
        <w:br w:type="textWrapping"/>
        <w:t xml:space="preserve">“Hallelujah” is the cry when God reigns: “Woe,</w:t>
        <w:br w:type="textWrapping"/>
        <w:t xml:space="preserve">woe, woe,” when Satan does.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sa. xiv. 12 resembles this, but seems to be spoken of the</w:t>
        <w:br w:type="textWrapping"/>
        <w:t xml:space="preserve">False Christ.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P6ALuQ4fxEfaB4IZA/Kt7o1qHA==">CgMxLjA4AHIhMWVKeTNJUktYMFh0Wmxpd0xvRTJuclAzTlBmblViY2tm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