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there were no such locusts as they,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neither after</w:t>
        <w:br w:type="textWrapping"/>
        <w:t xml:space="preserve">them shall be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(Exod. x. 14). (4) Yet they are</w:t>
        <w:br w:type="textWrapping"/>
        <w:t xml:space="preserve">literal creatures, resembling the literal animals named: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horse, the scorpion,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Their forms only are described: not any moral character. The grass, herbs, trees, which they are not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injure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literal: so then are they. They are not bad</w:t>
        <w:br w:type="textWrapping"/>
        <w:t xml:space="preserve">men: for they trouble only the wicked.</w:t>
        <w:br w:type="textWrapping"/>
        <w:tab/>
        <w:t xml:space="preserve">The sun is first spoken of as subject to the darkness,</w:t>
        <w:br w:type="textWrapping"/>
        <w:t xml:space="preserve">for the eruption commences in the day. But the darkening of “air” shuts out all light from the heavenly</w:t>
        <w:br w:type="textWrapping"/>
        <w:t xml:space="preserve">bodies. If the sun’s light be withdrawn by eclipse,</w:t>
        <w:br w:type="textWrapping"/>
        <w:t xml:space="preserve">the stars shine out, and supply his place. But, on this</w:t>
        <w:br w:type="textWrapping"/>
        <w:t xml:space="preserve">occasion, as smoke fills the air, neither sun, moon, nor</w:t>
        <w:br w:type="textWrapping"/>
        <w:t xml:space="preserve">stars can contribute any light.</w:t>
        <w:br w:type="textWrapping"/>
        <w:tab/>
        <w:t xml:space="preserve">These locusts usually dwell in the abyss, and amidst</w:t>
        <w:br w:type="textWrapping"/>
        <w:t xml:space="preserve">its fire and smoke. They are no inhabitants of earth.</w:t>
        <w:br w:type="textWrapping"/>
        <w:t xml:space="preserve">Creatures in general are stifled by smoke, and certainly</w:t>
        <w:br w:type="textWrapping"/>
        <w:t xml:space="preserve">consumed by fire.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its poisonous and noxious creatures,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already been used in wrath, and in vain.</w:t>
        <w:br w:type="textWrapping"/>
        <w:t xml:space="preserve">“The wild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beasts of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commissioned</w:t>
        <w:br w:type="textWrapping"/>
        <w:t xml:space="preserve">under the fourth seal. vi. 8. But though they injured</w:t>
        <w:br w:type="textWrapping"/>
        <w:t xml:space="preserve">and slew, they availed not to stay the progress of sin.</w:t>
        <w:br w:type="textWrapping"/>
        <w:t xml:space="preserve">Now the creatures of the infernal regions are let loose.</w:t>
        <w:br w:type="textWrapping"/>
        <w:t xml:space="preserve">Will men own the hand of God, and repent? Never has</w:t>
        <w:br w:type="textWrapping"/>
        <w:t xml:space="preserve">such a plague followed on any previous eruption of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volcano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its smoke. Will men confess this the design of God in visitation for sin? Or will they regard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natural event?</w:t>
        <w:br w:type="textWrapping"/>
        <w:tab/>
        <w:t xml:space="preserve">Here is the proof of the literality of these creatures.</w:t>
        <w:br w:type="textWrapping"/>
        <w:t xml:space="preserve">(1) Whatever can be taken literally without absurdity,</w:t>
        <w:br w:type="textWrapping"/>
        <w:t xml:space="preserve">is literal.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Whenever an instrument has actually been</w:t>
        <w:br w:type="textWrapping"/>
        <w:t xml:space="preserve">used before of God, whether it be the very same, or one</w:t>
        <w:br w:type="textWrapping"/>
        <w:t xml:space="preserve">resembling it in principle, it cannot be absurd to account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literal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when predicted in the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God in former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gpIUOYaFKvr0AbLVsliZoUZYOw==">CgMxLjA4AHIhMVgzdTVCT1o0ajRad1RCQ3ZOZzhqVG9nZ3hUclZ3akdj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