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days used noxious insects as a plague. These then are</w:t>
        <w:br w:type="textWrapping"/>
        <w:t xml:space="preserve">literal creatures. As the smoke is literal, producing its</w:t>
        <w:br w:type="textWrapping"/>
        <w:t xml:space="preserve">ordinary effects, so are the locusts actual creatures; and</w:t>
        <w:br w:type="textWrapping"/>
        <w:t xml:space="preserve">not mere symbols of a heresy, or of an invading</w:t>
        <w:br w:type="textWrapping"/>
        <w:t xml:space="preserve">army.</w:t>
        <w:br w:type="textWrapping"/>
        <w:tab/>
        <w:t xml:space="preserve">But if their chief feature of injury resembles that</w:t>
        <w:br w:type="textWrapping"/>
        <w:t xml:space="preserve">of the scorpion, why are they directly and prominently</w:t>
        <w:br w:type="textWrapping"/>
        <w:t xml:space="preserve">called “locusts”? (1) First, it is evident that they are</w:t>
        <w:br w:type="textWrapping"/>
        <w:t xml:space="preserve">so denominated, from the locust-plague wherewith</w:t>
        <w:br w:type="textWrapping"/>
        <w:t xml:space="preserve">Egypt was visited. (2) Next, they are winged creatures, and fly through the air; not being like scorpions, confined to the ground. They ascend from the</w:t>
        <w:br w:type="textWrapping"/>
        <w:t xml:space="preserve">bottomless pit, and “the sound of their wings,” as we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afterwards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learn,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terrible.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Also their immense</w:t>
        <w:br w:type="textWrapping"/>
        <w:t xml:space="preserve">numbers are intimated thereby; and (4) probably in those</w:t>
        <w:br w:type="textWrapping"/>
        <w:t xml:space="preserve">points of the body which are not specially described,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resemble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locust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There is force in the seeming insignificant addition,</w:t>
        <w:br w:type="textWrapping"/>
        <w:t xml:space="preserve">“as the scorpions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power.” These are</w:t>
        <w:br w:type="textWrapping"/>
        <w:t xml:space="preserve">creatures from beneath, never seen before by man.</w:t>
        <w:br w:type="textWrapping"/>
        <w:t xml:space="preserve">They are compared, therefore, with known animals,</w:t>
        <w:br w:type="textWrapping"/>
        <w:t xml:space="preserve">whose abode is on earth. From the familiar forms</w:t>
        <w:br w:type="textWrapping"/>
        <w:t xml:space="preserve">of the surface, the student of the prophetic page is led</w:t>
        <w:br w:type="textWrapping"/>
        <w:t xml:space="preserve">to comprehend the appearance of creatures hitherto</w:t>
        <w:br w:type="textWrapping"/>
        <w:t xml:space="preserve">unseen.</w:t>
        <w:br w:type="textWrapping"/>
        <w:tab/>
        <w:t xml:space="preserve">How remarkable in this connection are the words of</w:t>
        <w:br w:type="textWrapping"/>
        <w:t xml:space="preserve">our Lord! “I beheld Satan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lightning fall from</w:t>
        <w:br w:type="textWrapping"/>
        <w:t xml:space="preserve">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Behold I give unto you power to tread 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scorpions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over all the power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enemy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nothing shall by any means hurt you: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notwithstanding in this rejoice not, that the spirits are</w:t>
        <w:br w:type="textWrapping"/>
        <w:t xml:space="preserve">subject to you; but rather rejoice, because your names</w:t>
        <w:br w:type="textWrapping"/>
        <w:t xml:space="preserve">are written in heaven” (Luke x. 18-20).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scorpions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serpents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next plague, belong</w:t>
        <w:br w:type="textWrapping"/>
        <w:t xml:space="preserve">to Satan. But they are forbid to hurt God’s own</w:t>
        <w:br w:type="textWrapping"/>
        <w:t xml:space="preserve">people. The star fallen from heaven is Satan.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ujrtAiRg9yfEQYAn5Chf+o1UJg==">CgMxLjA4AHIhMUVPb1FJWXdVeERxdjM2SDBXWjNqTEcwcXp5TDVPSXg0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