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infer, that but for that, they would have attacked</w:t>
        <w:br w:type="textWrapping"/>
        <w:t xml:space="preserve">the holy ones of God, equally with the wicked, or in</w:t>
        <w:br w:type="textWrapping"/>
        <w:t xml:space="preserve">preference to them. He who sends them forth forbids</w:t>
        <w:br w:type="textWrapping"/>
        <w:t xml:space="preserve">them to torment any but His enemies. That their</w:t>
        <w:br w:type="textWrapping"/>
        <w:t xml:space="preserve">nature and tendencies are to injure is shown by this,</w:t>
        <w:br w:type="textWrapping"/>
        <w:t xml:space="preserve">that the negative in each case comes first, and the positive point is permissive only, not a command. “It</w:t>
        <w:br w:type="textWrapping"/>
        <w:t xml:space="preserve">was said to them that they should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hurt the grass,”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seal of God.” “It</w:t>
        <w:br w:type="textWrapping"/>
        <w:t xml:space="preserve">was given, that they should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kill them.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So, in the</w:t>
        <w:br w:type="textWrapping"/>
        <w:t xml:space="preserve">next plague, all that is requisite is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loose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fierce</w:t>
        <w:br w:type="textWrapping"/>
        <w:t xml:space="preserve">angels of evil: no restriction is laid on them, and they</w:t>
        <w:br w:type="textWrapping"/>
        <w:t xml:space="preserve">slay.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5. “And it was given to them, that they should not kill them,</w:t>
        <w:br w:type="textWrapping"/>
        <w:t xml:space="preserve">but that they should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tormented five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months; and their torment was as the torment of a scorpion, when it striketh a man.”</w:t>
        <w:br w:type="textWrapping"/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Ordinarily tormentors dwell in the prison, and the</w:t>
        <w:br w:type="textWrapping"/>
        <w:t xml:space="preserve">culprits to be tormented are brought to them. Here</w:t>
        <w:br w:type="textWrapping"/>
        <w:t xml:space="preserve">the tormentors are let loose among the habitations of</w:t>
        <w:br w:type="textWrapping"/>
        <w:t xml:space="preserve">earth. The globe is one vast prison. It has become</w:t>
        <w:br w:type="textWrapping"/>
        <w:t xml:space="preserve">like the pit for its wickedness; it is like it also in punishment.</w:t>
        <w:br w:type="textWrapping"/>
        <w:tab/>
        <w:t xml:space="preserve">That the torment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bodily pain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proved by this, that</w:t>
        <w:br w:type="textWrapping"/>
        <w:t xml:space="preserve">it stands opposed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These locusts torment,</w:t>
        <w:br w:type="textWrapping"/>
        <w:t xml:space="preserve">without killing. But all prefer death to their tormenting.</w:t>
        <w:br w:type="textWrapping"/>
        <w:tab/>
        <w:t xml:space="preserve">But for the limit set by God, they would willingly</w:t>
        <w:br w:type="textWrapping"/>
        <w:t xml:space="preserve">have slain the objects of their attack. But this plague</w:t>
        <w:br w:type="textWrapping"/>
        <w:t xml:space="preserve">is torment—insufferable pain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God’s ordinary</w:t>
        <w:br w:type="textWrapping"/>
        <w:t xml:space="preserve">plagues are frequently unto death: but here He would</w:t>
        <w:br w:type="textWrapping"/>
        <w:t xml:space="preserve">show how many and varied are the arrows of His quiver.</w:t>
        <w:br w:type="textWrapping"/>
        <w:tab/>
        <w:t xml:space="preserve">In the infernal flames we find the cause of the</w:t>
        <w:br w:type="textWrapping"/>
        <w:t xml:space="preserve">“smoke” which ascends from beneath; and from the</w:t>
        <w:br w:type="textWrapping"/>
        <w:t xml:space="preserve">place of torment ascend the “locusts” that inflict</w:t>
        <w:br w:type="textWrapping"/>
        <w:t xml:space="preserve">anguish. Earth is a picture of the place of the damned.</w:t>
        <w:br w:type="textWrapping"/>
        <w:t xml:space="preserve">Darkness and smoke shut out the light of the sun; and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PCqBzFDzo8oclXvPFdmCxgKBWg==">CgMxLjA4AHIhMUlDQ2VUTjROME1JOWZGcnRHVjA2bm1zM2JnWllEM3dS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