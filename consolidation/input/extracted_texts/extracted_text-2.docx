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br/>
        <w:t>&lt;a OF PRINCET5 a</w:t>
        <w:br/>
        <w:br/>
        <w:t>eS ae</w:t>
        <w:br/>
        <w:t>E01 ceca, sews</w:t>
        <w:br/>
        <w:br/>
        <w:t>Died</w:t>
        <w:br/>
        <w:t>ORM</w:t>
        <w:br/>
        <w:br/>
        <w:t>——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