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locusts have no teeth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have but four in</w:t>
        <w:br w:type="textWrapping"/>
        <w:t xml:space="preserve">number, crossing one another like the blades of scissors.</w:t>
        <w:br w:type="textWrapping"/>
        <w:t xml:space="preserve">To a graminivorous insect, the teeth of a carnivorous</w:t>
        <w:br w:type="textWrapping"/>
        <w:t xml:space="preserve">quadruped would be highly unsuitable. With these</w:t>
        <w:br w:type="textWrapping"/>
        <w:t xml:space="preserve">teeth the locusts make their way through every obstruction: perhaps by them they seize their victim.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had breastplates, as it were breastplates of iron;</w:t>
        <w:br w:type="textWrapping"/>
        <w:t xml:space="preserve">and the sound of their wings was as of chariots of many horses</w:t>
        <w:br w:type="textWrapping"/>
        <w:t xml:space="preserve">rushing into battle.”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would seem, from the sound of their wings, that</w:t>
        <w:br w:type="textWrapping"/>
        <w:t xml:space="preserve">they must be creatures of large dimensions: small wings,</w:t>
        <w:br w:type="textWrapping"/>
        <w:t xml:space="preserve">however numerous, could not create a sound like chariots</w:t>
        <w:br w:type="textWrapping"/>
        <w:t xml:space="preserve">of many horses at full speed. They are like horses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armour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now their breastplates are named. It</w:t>
        <w:br w:type="textWrapping"/>
        <w:t xml:space="preserve">would seem as though these were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</w:t>
        <w:br w:type="textWrapping"/>
        <w:t xml:space="preserve">men’s attempts to destroy them. For, doubtless, men</w:t>
        <w:br w:type="textWrapping"/>
        <w:t xml:space="preserve">will use every means to rid themselves of so dire a</w:t>
        <w:br w:type="textWrapping"/>
        <w:t xml:space="preserve">calamity. Thus Joel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they fall upon the</w:t>
        <w:br w:type="textWrapping"/>
        <w:t xml:space="preserve">sword, they shall not be wounded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(Joel ii. 8). It should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observed that Joel’s description of a locust-army to come runs remarkably parallel with this.</w:t>
        <w:br w:type="textWrapping"/>
        <w:t xml:space="preserve">Joel ii. He describes the awful darkness, the trembling</w:t>
        <w:br w:type="textWrapping"/>
        <w:t xml:space="preserve">of men, the fire bursting forth.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appearance of</w:t>
        <w:br w:type="textWrapping"/>
        <w:t xml:space="preserve">them is as the appearance of horses: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as horsemen so</w:t>
        <w:br w:type="textWrapping"/>
        <w:t xml:space="preserve">shall they run.” Their noise is like chariots on rocks:</w:t>
        <w:br w:type="textWrapping"/>
        <w:t xml:space="preserve">men are in pain in their presence. They shall keep rank.</w:t>
        <w:br w:type="textWrapping"/>
        <w:t xml:space="preserve">They are winged creatures : and thus height will be</w:t>
        <w:br w:type="textWrapping"/>
        <w:t xml:space="preserve">no security against them. “They shall enter in at the</w:t>
        <w:br w:type="textWrapping"/>
        <w:t xml:space="preserve">windows as a thief.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infernal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cherubim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like</w:t>
        <w:br w:type="textWrapping"/>
        <w:t xml:space="preserve">(1) horses,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(3) women, (4)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(5) birds, and</w:t>
        <w:br w:type="textWrapping"/>
        <w:t xml:space="preserve">(6) scorpions.</w:t>
        <w:br w:type="textWrapping"/>
        <w:tab/>
        <w:t xml:space="preserve">The sound of their wings is warlike, and mighty.</w:t>
        <w:br w:type="textWrapping"/>
        <w:t xml:space="preserve">Chariots in which many horses are driven abreast and</w:t>
        <w:br w:type="textWrapping"/>
        <w:t xml:space="preserve">run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speed 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terrible sound. The sound of</w:t>
        <w:br w:type="textWrapping"/>
        <w:t xml:space="preserve">the wings of the cherubim was like great waters,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ike the sound of an army.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Ezek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24.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cpaoV+EHcBz7HYz1fhl/r4Lmw==">CgMxLjA4AHIhMV9RRFVQUFVwM25hd2pFcFFYU3BEX1lEWF9LNUFKR1NG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