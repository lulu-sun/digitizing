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CHAPTER 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1. “And I saw another mighty angel coming down out of the</w:t>
        <w:br w:type="textWrapping"/>
        <w:t xml:space="preserve">heaven, clothed with a cloud, and the rainbow was upon his head,</w:t>
        <w:br w:type="textWrapping"/>
        <w:t xml:space="preserve">and his face was as the sun, and his feet as pillars of fire.”</w:t>
        <w:br w:type="textWrapping"/>
        <w:br w:type="textWrapping"/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descent of the angel properly comes after Satan’s</w:t>
        <w:br w:type="textWrapping"/>
        <w:t xml:space="preserve">defeat and ejection from on high. He comes in</w:t>
        <w:br w:type="textWrapping"/>
        <w:t xml:space="preserve">might, the representative of the throne, to claim earth</w:t>
        <w:br w:type="textWrapping"/>
        <w:t xml:space="preserve">for God, who purposes to subdue it to Himself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calls of mercy have been refused: rebellion lifts</w:t>
        <w:br w:type="textWrapping"/>
        <w:t xml:space="preserve">up its head. God must therefore vindicate His insulted</w:t>
        <w:br w:type="textWrapping"/>
        <w:t xml:space="preserve">rights by the might of war.</w:t>
        <w:br w:type="textWrapping"/>
        <w:tab/>
        <w:t xml:space="preserve">Jesus, then, is the person before us; “the angel of the</w:t>
        <w:br w:type="textWrapping"/>
        <w:t xml:space="preserve">covenant,” the manifester of the designs of the throne.</w:t>
        <w:br w:type="textWrapping"/>
        <w:t xml:space="preserve">But He has not forgotten His covenant. The rainbow</w:t>
        <w:br w:type="textWrapping"/>
        <w:t xml:space="preserve">that was about the throne is now encircling His head.</w:t>
        <w:br w:type="textWrapping"/>
        <w:t xml:space="preserve">The book that was in the hand of the enthroned One,</w:t>
        <w:br w:type="textWrapping"/>
        <w:t xml:space="preserve">is now held by Him. The thunders of the throne</w:t>
        <w:br w:type="textWrapping"/>
        <w:t xml:space="preserve">answer Him. This angel is the great antagonist of the</w:t>
        <w:br w:type="textWrapping"/>
        <w:t xml:space="preserve">Antichrist, who comes as “the angel of the abyss”</w:t>
        <w:br w:type="textWrapping"/>
        <w:t xml:space="preserve">from below, enveloped in a “cloud” of smoke of the</w:t>
        <w:br w:type="textWrapping"/>
        <w:t xml:space="preserve">pit.</w:t>
        <w:br w:type="textWrapping"/>
        <w:tab/>
        <w:t xml:space="preserve">What are the angel’s purposes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descending?</w:t>
        <w:br w:type="textWrapping"/>
        <w:tab/>
        <w:t xml:space="preserve">1. He comes 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 sends forth two other</w:t>
        <w:br w:type="textWrapping"/>
        <w:t xml:space="preserve">witnesses. Mal. iii. 5.</w:t>
        <w:br w:type="textWrapping"/>
        <w:tab/>
        <w:t xml:space="preserve">He comes to notice and report on high the effect of</w:t>
        <w:br w:type="textWrapping"/>
        <w:t xml:space="preserve">the seals and trumpets. Had men listened to these</w:t>
        <w:br w:type="textWrapping"/>
        <w:t xml:space="preserve">sounds of awe? Or did each rush on his course, as the</w:t>
        <w:br w:type="textWrapping"/>
        <w:t xml:space="preserve">horse into the battle?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K6PuGUN9Oe/t/xA1pJfJQtnRkg==">CgMxLjA4AHIhMTdzbG5xZmJWNWdYZWJKYjJqMGsxdzR0U0pqZVVXSkJX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