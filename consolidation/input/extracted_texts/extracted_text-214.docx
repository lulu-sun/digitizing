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entrusted.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exercises all the power” of the throne</w:t>
        <w:br w:type="textWrapping"/>
        <w:t xml:space="preserve">“before it.” He remembers, too, His covenant with</w:t>
        <w:br w:type="textWrapping"/>
        <w:t xml:space="preserve">Israel, and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mercy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promised to Abraham and the</w:t>
        <w:br w:type="textWrapping"/>
        <w:t xml:space="preserve">fathers. Luke i. 54, 72. The rainbow is round the</w:t>
        <w:br w:type="textWrapping"/>
        <w:t xml:space="preserve">angel’s head ; for mercy is his purpose. But his feet are</w:t>
        <w:br w:type="textWrapping"/>
        <w:t xml:space="preserve">of fire, and they touch earth: for the wrath must come</w:t>
        <w:br w:type="textWrapping"/>
        <w:t xml:space="preserve">before the mercy. The mercy, too, is as yet in mystery;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bow is within the cloud.</w:t>
        <w:br w:type="textWrapping"/>
        <w:tab/>
        <w:t xml:space="preserve">His face is “as the sun.” Thus did our Lord appear, when, at the Transfiguration, He gave a miniature</w:t>
        <w:br w:type="textWrapping"/>
        <w:t xml:space="preserve">representation of the coming of His millennial kingdom. Matt. xvii. 2; Acts xxvi. 13. Thus is He seen</w:t>
        <w:br w:type="textWrapping"/>
        <w:t xml:space="preserve">in the vision granted to John at the beginning of this</w:t>
        <w:br w:type="textWrapping"/>
        <w:t xml:space="preserve">book.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16. Who can doubt then, with this assemblage</w:t>
        <w:br w:type="textWrapping"/>
        <w:t xml:space="preserve">of proofs, that the angel is our Lord? He who appeared before as the Sun of Righteousness by His rising</w:t>
        <w:br w:type="textWrapping"/>
        <w:t xml:space="preserve">in the east, is now beheld more fully, with His face as</w:t>
        <w:br w:type="textWrapping"/>
        <w:t xml:space="preserve">the sun.</w:t>
        <w:br w:type="textWrapping"/>
        <w:tab/>
        <w:t xml:space="preserve">His feet are “pillars of fire.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Pillars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denote</w:t>
        <w:br w:type="textWrapping"/>
        <w:t xml:space="preserve">stability. Gal. ii. 9; Jer. i. 18.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denotes vengeance. These, then, are the two pillars of the new</w:t>
        <w:br w:type="textWrapping"/>
        <w:t xml:space="preserve">kingdom, and of the new temple. They are Jachin</w:t>
        <w:br w:type="textWrapping"/>
        <w:t xml:space="preserve">and Boaz. “He shall establish by power.”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kingdom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Christ shall stand on the footing of justice.</w:t>
        <w:br w:type="textWrapping"/>
        <w:t xml:space="preserve">Isa. xi. 5. “The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cloud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no longer a “pillar.” It is</w:t>
        <w:br w:type="textWrapping"/>
        <w:t xml:space="preserve">not designed to be steadfast; as it was, so long as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temple kept its standing. It is now destined soon to</w:t>
        <w:br w:type="textWrapping"/>
        <w:t xml:space="preserve">be dispersed. But justice will abide, when mystery</w:t>
        <w:br w:type="textWrapping"/>
        <w:t xml:space="preserve">departs. The establishing and execution of justice will</w:t>
        <w:br w:type="textWrapping"/>
        <w:t xml:space="preserve">be the passing away of mystery. Man’s expectation,</w:t>
        <w:br w:type="textWrapping"/>
        <w:t xml:space="preserve">that vengeance against an evil work will be speedily</w:t>
        <w:br w:type="textWrapping"/>
        <w:t xml:space="preserve">executed, will be fully met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day of the kingdom.</w:t>
        <w:br w:type="textWrapping"/>
        <w:t xml:space="preserve">Eccles. viii. 11; Jer. xxxi. 30. Woe to earth!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God rests on it. Sinai is re-enacted.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Mount</w:t>
        <w:br w:type="textWrapping"/>
        <w:t xml:space="preserve">Sinai was altogether on a smoke, because the Lord descended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pon it in fire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(Exod. xix. 18). “Bow thy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IoRwGjHARroSHGKkCrSAhhaJOA==">CgMxLjA4AHIhMXR3YWxXTUJUZmpyYzBSOERaajFTUTZsQ2xJVURiVkRk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