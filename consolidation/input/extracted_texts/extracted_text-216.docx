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alters with the different feelings to which he is to</w:t>
        <w:br w:type="textWrapping"/>
        <w:t xml:space="preserve">give expression. This roar of His is in character with</w:t>
        <w:br w:type="textWrapping"/>
        <w:t xml:space="preserve">His place as the lion of Judah, and therefore is foretold</w:t>
        <w:br w:type="textWrapping"/>
        <w:t xml:space="preserve">by the Jewish prophets, and in connection, too, with</w:t>
        <w:br w:type="textWrapping"/>
        <w:t xml:space="preserve">the wrath to come. Isa. xxxi. 4, 5; Amos iii. 8;</w:t>
        <w:br w:type="textWrapping"/>
        <w:t xml:space="preserve">Hos.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10, 11; Joel iii. 16; Jer. xxv. 29-31.</w:t>
        <w:br w:type="textWrapping"/>
        <w:tab/>
        <w:t xml:space="preserve">His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ry,” then, or “roar” is His own appeal for judgment from God. Before, as the angel with the censer,</w:t>
        <w:br w:type="textWrapping"/>
        <w:t xml:space="preserve">He offered the prayers of the saints of earth for vengeance. But now, having descended as the witness himself, He adds His own plea beside.</w:t>
        <w:br w:type="textWrapping"/>
        <w:tab/>
        <w:t xml:space="preserve">This appeal is immediately answered from on high.</w:t>
        <w:br w:type="textWrapping"/>
        <w:t xml:space="preserve">“The seven thunders spoke their own voices.” What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thunders? The use of the article seems to suppose them known; but they are not mentioned before</w:t>
        <w:br w:type="textWrapping"/>
        <w:t xml:space="preserve">under that distinct title. I suppose them to be the</w:t>
        <w:br w:type="textWrapping"/>
        <w:t xml:space="preserve">seven thunders of the throne above. The thunders’</w:t>
        <w:br w:type="textWrapping"/>
        <w:t xml:space="preserve">seven-fold reply proves the entire sympathy with the</w:t>
        <w:br w:type="textWrapping"/>
        <w:t xml:space="preserve">angel’s voice. He calls out the fullness of the divine</w:t>
        <w:br w:type="textWrapping"/>
        <w:t xml:space="preserve">indignation, expressed by the seven. Here the voices</w:t>
        <w:br w:type="textWrapping"/>
        <w:t xml:space="preserve">are a part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expression is</w:t>
        <w:br w:type="textWrapping"/>
        <w:t xml:space="preserve">peculiar, “they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own voices.” This seems to</w:t>
        <w:br w:type="textWrapping"/>
        <w:t xml:space="preserve">imply that they foretold one after another,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unfigurative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terms, the judgments of God, which in answer</w:t>
        <w:br w:type="textWrapping"/>
        <w:t xml:space="preserve">to the angel’s roar, should visit earth. Before this</w:t>
        <w:br w:type="textWrapping"/>
        <w:t xml:space="preserve">time, the “voices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separate from the “thunders.” iv. 5; viii. 5. But here they were articulate</w:t>
        <w:br w:type="textWrapping"/>
        <w:t xml:space="preserve">sounds; as well as sounds of so deep intonation, as to</w:t>
        <w:br w:type="textWrapping"/>
        <w:t xml:space="preserve">be fitly called thunders. The angel’s voice was not</w:t>
        <w:br w:type="textWrapping"/>
        <w:t xml:space="preserve">his usual tone, but like a lion’s roar. But these had</w:t>
        <w:br w:type="textWrapping"/>
        <w:t xml:space="preserve">their usual sound. They only, and always, express</w:t>
        <w:br w:type="textWrapping"/>
        <w:t xml:space="preserve">wrath. The lion’s roar is a sound of earth; the thunder,</w:t>
        <w:br w:type="textWrapping"/>
        <w:t xml:space="preserve">the voice of heaven.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the seven thunders spoke, I was about to write;</w:t>
        <w:br w:type="textWrapping"/>
        <w:t xml:space="preserve">and I heard a voice out of the heaven, saying, Seal the things</w:t>
        <w:br w:type="textWrapping"/>
        <w:t xml:space="preserve">which the seven thunders spoke, and write them not.”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dutRSNKQpnVU+wc9j1mn14w9Q==">CgMxLjA4AHIhMXRsQlVxdmp3OWNJOUU0YUhCT243by1OQzhzQUxVbzlz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