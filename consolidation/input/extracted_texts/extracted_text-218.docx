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firstLine="720"/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5. “And the angel whom I saw standing on the sea and on the</w:t>
        <w:br w:type="textWrapping"/>
        <w:t xml:space="preserve">earth lifted his right hand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unto the heaven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6. And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sware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by him</w:t>
        <w:br w:type="textWrapping"/>
        <w:t xml:space="preserve">that liveth for ever and ever, who created the heaven and the</w:t>
        <w:br w:type="textWrapping"/>
        <w:t xml:space="preserve">things in it, and the earth and the things in it, and the sea and the</w:t>
        <w:br w:type="textWrapping"/>
        <w:t xml:space="preserve">things in it, That there shall be no more delay: 7. But in the</w:t>
        <w:br w:type="textWrapping"/>
        <w:t xml:space="preserve">days of the sound of the seventh angel, when he shall be about to</w:t>
        <w:br w:type="textWrapping"/>
        <w:t xml:space="preserve">sound, the mystery of God should be finished, as he gave the glad</w:t>
        <w:br w:type="textWrapping"/>
        <w:t xml:space="preserve">tidings to his own servants the prophets.”</w:t>
        <w:br w:type="textWrapping"/>
        <w:br w:type="textWrapping"/>
        <w:tab/>
        <w:t xml:space="preserve">“Can it be Christ who swears ? for He does not swear</w:t>
        <w:br w:type="textWrapping"/>
        <w:t xml:space="preserve">‘by Himself,’ as God does.” But Jesus appears as the servant of the throne: how should He then take the place of</w:t>
        <w:br w:type="textWrapping"/>
        <w:t xml:space="preserve">the sovereign? He appears as the angel: His part it is</w:t>
        <w:br w:type="textWrapping"/>
        <w:t xml:space="preserve">then to own the name of Him who sends Him. He is</w:t>
        <w:br w:type="textWrapping"/>
        <w:t xml:space="preserve">the contrast to the Usurper, who owns no equal, much</w:t>
        <w:br w:type="textWrapping"/>
        <w:t xml:space="preserve">less a superior.</w:t>
        <w:br w:type="textWrapping"/>
        <w:tab/>
        <w:t xml:space="preserve">Could any created angel swear by the Creator, that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there should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be no longer delay? Would his word be</w:t>
        <w:br w:type="textWrapping"/>
        <w:t xml:space="preserve">given as the stay of God’s distressed servants? Are</w:t>
        <w:br w:type="textWrapping"/>
        <w:t xml:space="preserve">angels cognizant of the times and seasons? Or has not</w:t>
        <w:br w:type="textWrapping"/>
        <w:t xml:space="preserve">God put these things in His own power?</w:t>
        <w:br w:type="textWrapping"/>
        <w:tab/>
        <w:t xml:space="preserve">The angel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swears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This marks again the change of</w:t>
        <w:br w:type="textWrapping"/>
        <w:t xml:space="preserve">dispensation. Under the Law God not unfrequently</w:t>
        <w:br w:type="textWrapping"/>
        <w:t xml:space="preserve">swears; under the Gospel,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never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ab/>
        <w:t xml:space="preserve">And therefore under the Law, solemn swearing was</w:t>
        <w:br w:type="textWrapping"/>
        <w:t xml:space="preserve">allowed or commanded to the Jew: but, under the</w:t>
        <w:br w:type="textWrapping"/>
        <w:t xml:space="preserve">Gospel, it is forbidden to the disciple of Jesus. Matt. v.</w:t>
        <w:br w:type="textWrapping"/>
        <w:t xml:space="preserve">33-37; Jas. v. 12. We have come back again, then, to</w:t>
        <w:br w:type="textWrapping"/>
        <w:t xml:space="preserve">times of another class. We have here the Lord of the</w:t>
        <w:br w:type="textWrapping"/>
        <w:t xml:space="preserve">Law again, and His messengers breathe the spirit of the</w:t>
        <w:br w:type="textWrapping"/>
        <w:t xml:space="preserve">Law. Hence we see why this book has hitherto been</w:t>
        <w:br w:type="textWrapping"/>
        <w:t xml:space="preserve">so little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understood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It turns on the differences of dispensation, and speaks of one yet to come. It never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can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be understood, while supposed to relate to the Church</w:t>
        <w:br w:type="textWrapping"/>
        <w:t xml:space="preserve">and its economy of mercy.</w:t>
        <w:br w:type="textWrapping"/>
        <w:tab/>
        <w:t xml:space="preserve">But what is the tenor of the angel’s oath? “There</w:t>
        <w:br w:type="textWrapping"/>
        <w:t xml:space="preserve">shall be no more time,” but at the seventh trump mystery</w:t>
        <w:br w:type="textWrapping"/>
        <w:t xml:space="preserve">shall pass away. Of course this first sentiment is equiva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lent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F34cLoQQh+VssWYBodFM8uD39QQ==">CgMxLjA4AHIhMWNtNnFlTENNa1NUOE5GcTl5YUJEclU5NHRUQnAtcnQ4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