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simple omission to measure, which is added immediately after. It is “cast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Lev. xiv.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40, 41; 2 Chron. xxxiii. 15. This God threatened,</w:t>
        <w:br w:type="textWrapping"/>
        <w:t xml:space="preserve">while the temple was yet in its first glory. 1 Kings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3, 6-9.</w:t>
        <w:br w:type="textWrapping"/>
        <w:tab/>
        <w:t xml:space="preserve">Jesus in His day was filled with a consuming zeal for</w:t>
        <w:br w:type="textWrapping"/>
        <w:t xml:space="preserve">the glory of His Father’s house. At the beginning of</w:t>
        <w:br w:type="textWrapping"/>
        <w:t xml:space="preserve">His ministry He cleansed it, as John tells us, driving</w:t>
        <w:br w:type="textWrapping"/>
        <w:t xml:space="preserve">out of the temple those who defiled it. John ii. 13-19.</w:t>
        <w:br w:type="textWrapping"/>
        <w:t xml:space="preserve">Again, He purged it at His last entry into Jerusalem. Matt. xxi. 12, 13. But it continued unclean.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 on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fulfilled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of Ezekiel.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I purged thee, and thou wast not purged,</w:t>
        <w:br w:type="textWrapping"/>
        <w:t xml:space="preserve">thou shalt not be purged from thy filthiness any more,</w:t>
        <w:br w:type="textWrapping"/>
        <w:t xml:space="preserve">till I have caused my fury to rest on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(Ezek. xxiv. 13).</w:t>
        <w:br w:type="textWrapping"/>
        <w:t xml:space="preserve">Now therefore it is given up: the time of fury is</w:t>
        <w:br w:type="textWrapping"/>
        <w:t xml:space="preserve">come.</w:t>
        <w:br w:type="textWrapping"/>
        <w:tab/>
        <w:t xml:space="preserve">Here is another example of that rule of so much interest, that when anything has been done by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it is a token of the recurrence of the same thing, in a</w:t>
        <w:br w:type="textWrapping"/>
        <w:t xml:space="preserve">more marked form, for the third time. The two</w:t>
        <w:br w:type="textWrapping"/>
        <w:t xml:space="preserve">previous defilements of the temple and the two cleansings predict a future defilement worse than either,</w:t>
        <w:br w:type="textWrapping"/>
        <w:t xml:space="preserve">and a more terrible cleansing. Once were Jerusalem</w:t>
        <w:br w:type="textWrapping"/>
        <w:t xml:space="preserve">and its temple destroyed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 Babylon: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once</w:t>
        <w:br w:type="textWrapping"/>
        <w:t xml:space="preserve">by Rome,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mystic Babylon: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remains yet the</w:t>
        <w:br w:type="textWrapping"/>
        <w:t xml:space="preserve">third and worst destruction, of which many passages</w:t>
        <w:br w:type="textWrapping"/>
        <w:t xml:space="preserve">of the prophets speak.</w:t>
        <w:br w:type="textWrapping"/>
        <w:tab/>
        <w:t xml:space="preserve">Beside casting it out, John is directed not to measure</w:t>
        <w:br w:type="textWrapping"/>
        <w:t xml:space="preserve">it. It is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unsafe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Had it</w:t>
        <w:br w:type="textWrapping"/>
        <w:t xml:space="preserve">been holy, it should have been a place of security.</w:t>
        <w:br w:type="textWrapping"/>
        <w:t xml:space="preserve">But as the place of chief sin, it is the mark for the</w:t>
        <w:br w:type="textWrapping"/>
        <w:t xml:space="preserve">eagles of judgment. In consequence of its not being</w:t>
        <w:br w:type="textWrapping"/>
        <w:t xml:space="preserve">measured therefore, “it is given to the nations,” or Gentiles. As of yore, the temple for Israel’s sin was given</w:t>
        <w:br w:type="textWrapping"/>
        <w:t xml:space="preserve">up to the Chaldeans, so now it is given up to all nations.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LHeiPwJM/bTRfRzj1bvKDsJzA==">CgMxLjA4AHIhMW5jWXRzWXliYVp4QjdpRmRCOGE1Vm5vMzhqbnc2TU1y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