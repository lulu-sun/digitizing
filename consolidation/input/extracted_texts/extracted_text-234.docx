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these, of the outer court. John sees within the cloud</w:t>
        <w:br w:type="textWrapping"/>
        <w:t xml:space="preserve">the Mighty One, the source of their mission: they are</w:t>
        <w:br w:type="textWrapping"/>
        <w:t xml:space="preserve">outside it.</w:t>
        <w:br w:type="textWrapping"/>
        <w:tab/>
        <w:t xml:space="preserve">“They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prophesy.” The time of their appearing was to follow on the giving up of the temple, and</w:t>
        <w:br w:type="textWrapping"/>
        <w:t xml:space="preserve">the city. Lest it should seem to be owing to God’s</w:t>
        <w:br w:type="textWrapping"/>
        <w:t xml:space="preserve">inability to defend His own property against the armed</w:t>
        <w:br w:type="textWrapping"/>
        <w:t xml:space="preserve">sons of earth, these are sent, who are able, though unarmed, to defy the stoutest mail-clad warriors of the</w:t>
        <w:br w:type="textWrapping"/>
        <w:t xml:space="preserve">Gentiles.</w:t>
        <w:br w:type="textWrapping"/>
        <w:tab/>
        <w:t xml:space="preserve">The duration of their prophecy is given: it shall be</w:t>
        <w:br w:type="textWrapping"/>
        <w:t xml:space="preserve">for 1,260 days. It is the first half of the last seven</w:t>
        <w:br w:type="textWrapping"/>
        <w:t xml:space="preserve">years of the Time of the End. It immediately precedes</w:t>
        <w:br w:type="textWrapping"/>
        <w:t xml:space="preserve">the reign of the False Christ. As, for three years and a</w:t>
        <w:br w:type="textWrapping"/>
        <w:t xml:space="preserve">half Jesus the first Witness and Martyr of the New Covenant was rejected by Israel; so, for the same space,</w:t>
        <w:br w:type="textWrapping"/>
        <w:t xml:space="preserve">will these two testify to both Jew and Gentile, and be</w:t>
        <w:br w:type="textWrapping"/>
        <w:t xml:space="preserve">rejected also. The fact that their testimony is not to</w:t>
        <w:br w:type="textWrapping"/>
        <w:t xml:space="preserve">begin till after the trumpets have commenced; and the</w:t>
        <w:br w:type="textWrapping"/>
        <w:t xml:space="preserve">additional fact that it is to last for three years and a</w:t>
        <w:br w:type="textWrapping"/>
        <w:t xml:space="preserve">half, are further proofs that it is not of the Church.</w:t>
        <w:br w:type="textWrapping"/>
        <w:t xml:space="preserve">The Church is to look for the return of Jesus, without</w:t>
        <w:br w:type="textWrapping"/>
        <w:t xml:space="preserve">any events interposed: while signs of various kinds</w:t>
        <w:br w:type="textWrapping"/>
        <w:t xml:space="preserve">must precede the manifestation of the Son of Man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time of their testimony is expressed in “days,”</w:t>
        <w:br w:type="textWrapping"/>
        <w:t xml:space="preserve">not in “months.” I believe this is because their mission</w:t>
        <w:br w:type="textWrapping"/>
        <w:t xml:space="preserve">carries mercy to the people of God, and even to the</w:t>
        <w:br w:type="textWrapping"/>
        <w:t xml:space="preserve">Gentiles. This is, I suppose, the “little help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wherewith the Lord’s servants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are </w:t>
      </w:r>
      <w:sdt>
        <w:sdtPr>
          <w:id w:val="-1504447288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hepled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Dan. xi.</w:t>
        <w:br w:type="textWrapping"/>
        <w:t xml:space="preserve">34. So the time of feeding the woman in the desert</w:t>
        <w:br w:type="textWrapping"/>
        <w:t xml:space="preserve">is expressed, as an act of mercy, in “days” also.</w:t>
        <w:br w:type="textWrapping"/>
        <w:t xml:space="preserve">“That they should feed her there a thousand two</w:t>
        <w:br w:type="textWrapping"/>
        <w:t xml:space="preserve">hundred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 score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(xii. 6).</w:t>
        <w:br w:type="textWrapping"/>
        <w:tab/>
        <w:t xml:space="preserve">They are to prophesy, “clothed in sackcloth.”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Alford says well,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Certainly this portion of the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prophetic description strongly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favours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the individual interpretation. For</w:t>
        <w:br w:type="textWrapping"/>
        <w:t xml:space="preserve">first, it is hard to conceive how whole bodies of men and churches could be thus described: and secondly, the principal symbolical interpreters have left out, or passed very slightly, this important</w:t>
        <w:br w:type="textWrapping"/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 One does not see how bodies of men who lived like</w:t>
        <w:br w:type="textWrapping"/>
        <w:t xml:space="preserve">other men [their being the victims of persecution is another</w:t>
        <w:br w:type="textWrapping"/>
        <w:t xml:space="preserve">matter] can be said to have prophesied, </w:t>
      </w:r>
      <w:r w:rsidDel="00000000" w:rsidR="00000000" w:rsidRPr="00000000">
        <w:rPr>
          <w:rFonts w:ascii="Consolas" w:cs="Consolas" w:eastAsia="Consolas" w:hAnsi="Consolas"/>
          <w:i w:val="1"/>
          <w:vertAlign w:val="superscript"/>
          <w:rtl w:val="0"/>
        </w:rPr>
        <w:t xml:space="preserve">clothed in sackcloth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09-03T17:37:5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[sic] here because of the typo 'helped'.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lHmxWY595hIkE4qMmZI1qBpqw==">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