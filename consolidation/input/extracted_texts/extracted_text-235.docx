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>
          <w:vertAlign w:val="superscript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is the very dress which the Lord commands</w:t>
        <w:br w:type="textWrapping"/>
        <w:t xml:space="preserve">those who fear Him at Jerusalem to use during its</w:t>
        <w:br w:type="textWrapping"/>
        <w:t xml:space="preserve">day of tribulation. Isa. xxii. 12; Joel i. 13. The</w:t>
        <w:br w:type="textWrapping"/>
        <w:t xml:space="preserve">very reason for this clothing may exist at the time</w:t>
        <w:br w:type="textWrapping"/>
        <w:t xml:space="preserve">supposed. The Gentiles hold the temple: perhaps</w:t>
        <w:br w:type="textWrapping"/>
        <w:t xml:space="preserve">they forbid the daily sacrifice.</w:t>
        <w:br w:type="textWrapping"/>
        <w:tab/>
        <w:t xml:space="preserve">But while this kind of dress is often referred to in</w:t>
        <w:br w:type="textWrapping"/>
        <w:t xml:space="preserve">the Old Testament, it is never recommended to the servants of God in the New, or used by them. Behold, then,</w:t>
        <w:br w:type="textWrapping"/>
        <w:t xml:space="preserve">another proof of the change of dispensation ! God</w:t>
        <w:br w:type="textWrapping"/>
        <w:t xml:space="preserve">recognizes this covering only where it is here supposed</w:t>
        <w:br w:type="textWrapping"/>
        <w:t xml:space="preserve">to be found, and only in connection with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srael’s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the</w:t>
        <w:br w:type="textWrapping"/>
        <w:t xml:space="preserve">temple’s suffering and desolation.</w:t>
        <w:br w:type="textWrapping"/>
        <w:br w:type="textWrapping"/>
        <w:tab/>
        <w:t xml:space="preserve">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“These are the two olive trees, and the two lampstands</w:t>
        <w:br w:type="textWrapping"/>
        <w:t xml:space="preserve">that are standing before the Lord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earth.”</w:t>
        <w:br w:type="textWrapping"/>
        <w:br w:type="textWrapping"/>
        <w:tab/>
        <w:t xml:space="preserve">They are olive trees and lamps as regards the throne</w:t>
        <w:br w:type="textWrapping"/>
        <w:t xml:space="preserve">above. Fire proceeds from them in their character as</w:t>
        <w:br w:type="textWrapping"/>
        <w:t xml:space="preserve">lamps. They are not only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shining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lamps, as the churches</w:t>
        <w:br w:type="textWrapping"/>
        <w:t xml:space="preserve">were: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burning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lamps, destroying their foes. They</w:t>
        <w:br w:type="textWrapping"/>
        <w:t xml:space="preserve">are lamps of judgment, as the Church was of mercy.</w:t>
        <w:br w:type="textWrapping"/>
        <w:tab/>
        <w:t xml:space="preserve">This incidental notice is intended to lead us to Old</w:t>
        <w:br w:type="textWrapping"/>
        <w:t xml:space="preserve">Testament prophets; and to Jerusalem, of which Zechariah prophesies. In Zechariah iv. the prophet has a</w:t>
        <w:br w:type="textWrapping"/>
        <w:t xml:space="preserve">vision of a lampstand holding seven lamps, and supplied by seven pipes, while on its right and left stood</w:t>
        <w:br w:type="textWrapping"/>
        <w:t xml:space="preserve">two olive trees. The prophet inquires what the two</w:t>
        <w:br w:type="textWrapping"/>
        <w:t xml:space="preserve">olive trees mean. The angel replies,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These are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 This is the true reading. So the critical editions.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ESvEPlSosPtoMOc4OuIzKwBdaw==">CgMxLjA4AHIhMXVkd01LOTJEbmgxelMzS0pmR2IyTGZlaXlCTkFlVHd6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