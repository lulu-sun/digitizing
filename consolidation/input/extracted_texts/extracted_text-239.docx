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expectation, then, of the literal Elijah agrees with</w:t>
        <w:br w:type="textWrapping"/>
        <w:t xml:space="preserve">both parts of Scripture affirmation. For there were to</w:t>
        <w:br w:type="textWrapping"/>
        <w:t xml:space="preserve">be two advents of Messiah: one in the days of His lowliness, and before Him there went one in the spirit of</w:t>
        <w:br w:type="textWrapping"/>
        <w:t xml:space="preserve">Elijah. But there was to be another advent of Messiah</w:t>
        <w:br w:type="textWrapping"/>
        <w:t xml:space="preserve">in power. And before that the true Elijah was to appear. He was to come, “before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terrible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day of the Lord.” But our Lord’s first coming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nor terrible. That day has therefore</w:t>
        <w:br w:type="textWrapping"/>
        <w:t xml:space="preserve">yet to come.</w:t>
        <w:br w:type="textWrapping"/>
        <w:tab/>
        <w:t xml:space="preserve">They are “lamps.” They are “sons of oil.” As</w:t>
        <w:br w:type="textWrapping"/>
        <w:t xml:space="preserve">olive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trees they possess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oil; but they also communicate it. They are “sons of oil.” Elijah is to “restore</w:t>
        <w:br w:type="textWrapping"/>
        <w:t xml:space="preserve">all things.” He must therefore restore to Israel the</w:t>
        <w:br w:type="textWrapping"/>
        <w:t xml:space="preserve">spirit of prophecy. As “lamps” they give light amidst</w:t>
        <w:br w:type="textWrapping"/>
        <w:t xml:space="preserve">the deep darkness. This is a tacit setting aside of the</w:t>
        <w:br w:type="textWrapping"/>
        <w:t xml:space="preserve">churches from their former position of testimony.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seven lamps have been removed from on high.</w:t>
        <w:br w:type="textWrapping"/>
        <w:t xml:space="preserve">Their place is now filled by two, which are set no</w:t>
        <w:br w:type="textWrapping"/>
        <w:t xml:space="preserve">longer in the sanctuary, but in the outer court. They</w:t>
        <w:br w:type="textWrapping"/>
        <w:t xml:space="preserve">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angels of the churches</w:t>
        <w:br w:type="textWrapping"/>
        <w:t xml:space="preserve">were;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olive trees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symbols or “mysteries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churches and their pastors were seen by</w:t>
        <w:br w:type="textWrapping"/>
        <w:t xml:space="preserve">John, and explained to him. But these are neither</w:t>
        <w:br w:type="textWrapping"/>
        <w:t xml:space="preserve">shown nor explained. The lamps of the first vision</w:t>
        <w:br w:type="textWrapping"/>
        <w:t xml:space="preserve">stood 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Son of Man,” the Priest of</w:t>
        <w:br w:type="textWrapping"/>
        <w:t xml:space="preserve">heaven, and the stars were in His hand. But these</w:t>
        <w:br w:type="textWrapping"/>
        <w:t xml:space="preserve">stand before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of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During the church</w:t>
        <w:br w:type="textWrapping"/>
        <w:t xml:space="preserve">dispensation, bodies of men constituted the lamps: 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individuals. Thus John the Baptist is by our Lord</w:t>
        <w:br w:type="textWrapping"/>
        <w:t xml:space="preserve">called “the burning and shining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(John v. 35).</w:t>
        <w:br w:type="textWrapping"/>
        <w:t xml:space="preserve">(Greek.)</w:t>
        <w:br w:type="textWrapping"/>
        <w:tab/>
        <w:t xml:space="preserve">They have both literal and symbolic titles; because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two places. In heaven, and in relation to the</w:t>
        <w:br w:type="textWrapping"/>
        <w:t xml:space="preserve">temple and throne, they are “lamps” and “olive</w:t>
        <w:br w:type="textWrapping"/>
        <w:t xml:space="preserve">trees”: on earth they are literal men, “witnesses”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5ofKj1U0L1gls+BCNU0M8J3Qpg==">CgMxLjA4AHIhMVNZUGt4VmZrZHZMNjRjVmN2aEo3VlZlZ010UC1CbGU5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