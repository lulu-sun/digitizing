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Jesus prophesied His death and resurrection, so it</w:t>
        <w:br w:type="textWrapping"/>
        <w:t xml:space="preserve">is very probable that they will foretell theirs. That</w:t>
        <w:br w:type="textWrapping"/>
        <w:t xml:space="preserve">will account for a part of their treatment afterwards.</w:t>
        <w:br w:type="textWrapping"/>
        <w:tab/>
        <w:t xml:space="preserve">They are slain by the Wild Beast, when their testimony is ended. Now their witnessing lasts for three</w:t>
        <w:br w:type="textWrapping"/>
        <w:t xml:space="preserve">years and a half, and the Wild Beast’s reign lasts for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three years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half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Are they then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cotemporaneous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running parallel from the commencement 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close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I believe not. It would rather appear that</w:t>
        <w:br w:type="textWrapping"/>
        <w:t xml:space="preserve">the time of his undisputed authority begins only with</w:t>
        <w:br w:type="textWrapping"/>
        <w:t xml:space="preserve">the day of their slaying. It is their being put to</w:t>
        <w:br w:type="textWrapping"/>
        <w:t xml:space="preserve">death by him which procures him the wonder of the</w:t>
        <w:br w:type="textWrapping"/>
        <w:t xml:space="preserve">world. It is that, I suppose, which draws forth from</w:t>
        <w:br w:type="textWrapping"/>
        <w:t xml:space="preserve">men the admiring cry—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is like unto the Wild</w:t>
        <w:br w:type="textWrapping"/>
        <w:t xml:space="preserve">Beast?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is able to make war with him?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(xiii. 4).</w:t>
        <w:br w:type="textWrapping"/>
        <w:t xml:space="preserve">“He has conquered those against whom human power</w:t>
        <w:br w:type="textWrapping"/>
        <w:t xml:space="preserve">availed not. He has rid us of those that vexed and</w:t>
        <w:br w:type="textWrapping"/>
        <w:t xml:space="preserve">smote us. 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supernatural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power indeed!”</w:t>
        <w:br w:type="textWrapping"/>
        <w:tab/>
        <w:t xml:space="preserve">But if the end of their testimony and their resurrection occur before the close of the sixth trumpet, then</w:t>
        <w:br w:type="textWrapping"/>
        <w:t xml:space="preserve">they must begin to testify before the fifth. For the</w:t>
        <w:br w:type="textWrapping"/>
        <w:t xml:space="preserve">duration of the fifth and sixth trumpets is but a year,</w:t>
        <w:br w:type="textWrapping"/>
        <w:t xml:space="preserve">six months, a day,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Hence they are on</w:t>
        <w:br w:type="textWrapping"/>
        <w:t xml:space="preserve">earth two years previously. The Wild Beast ascends,</w:t>
        <w:br w:type="textWrapping"/>
        <w:t xml:space="preserve">as we have seen, at the fifth trump. But he does not</w:t>
        <w:br w:type="textWrapping"/>
        <w:t xml:space="preserve">take the undisputed power of earth till some time</w:t>
        <w:br w:type="textWrapping"/>
        <w:t xml:space="preserve">after his ascent; and, as I gather, not till he has</w:t>
        <w:br w:type="textWrapping"/>
        <w:t xml:space="preserve">removed out of the way the obstacle to his full reception, interposed by the presence and power of these two</w:t>
        <w:br w:type="textWrapping"/>
        <w:t xml:space="preserve">martyr-prophets.</w:t>
        <w:br w:type="textWrapping"/>
        <w:tab/>
        <w:t xml:space="preserve">Hence the Witnesses’ testimony is out of place as</w:t>
        <w:br w:type="textWrapping"/>
        <w:t xml:space="preserve">regards its beginning, while it is correctly placed in</w:t>
        <w:br w:type="textWrapping"/>
        <w:t xml:space="preserve">regard of its ending. From this,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probable that the</w:t>
        <w:br w:type="textWrapping"/>
        <w:t xml:space="preserve">difference of tenses used in the angel’s narrative of</w:t>
        <w:br w:type="textWrapping"/>
        <w:t xml:space="preserve">their history takes its rise. At verse 3 of this chapter</w:t>
        <w:br w:type="textWrapping"/>
        <w:t xml:space="preserve">we have the future; in verses 4, 5, 6, the present; in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GoJnUciTDiaO++nPQd0kLi3bKQ==">CgMxLjA4AHIhMU52anZ4LTdSdXpqWVpoemlQS0kwckpfN1BLSkRaVlp4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