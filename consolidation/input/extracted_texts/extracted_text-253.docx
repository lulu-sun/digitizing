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corpse. They will glut their eyes with its livid paleness. Such have often been the feelings of men in</w:t>
        <w:br w:type="textWrapping"/>
        <w:t xml:space="preserve">their most savage mood, when wrought on by religious</w:t>
        <w:br w:type="textWrapping"/>
        <w:t xml:space="preserve">enmity.</w:t>
        <w:br w:type="textWrapping"/>
        <w:tab/>
        <w:t xml:space="preserve">But there is another and a very powerful reason of</w:t>
        <w:br w:type="textWrapping"/>
        <w:t xml:space="preserve">policy tending to produce the refusal of burial. By</w:t>
        <w:br w:type="textWrapping"/>
        <w:t xml:space="preserve">their remarkable history, the witnesses bring again</w:t>
        <w:br w:type="textWrapping"/>
        <w:t xml:space="preserve">before the thoughts of men the history of Jesus. They</w:t>
        <w:br w:type="textWrapping"/>
        <w:t xml:space="preserve">are prophets who prophesy as long as He did, and in the</w:t>
        <w:br w:type="textWrapping"/>
        <w:t xml:space="preserve">land where He ministered. They are crucified. They</w:t>
        <w:br w:type="textWrapping"/>
        <w:t xml:space="preserve">probably predict, as he did, their resurrection. In the</w:t>
        <w:br w:type="textWrapping"/>
        <w:t xml:space="preserve">prohibition here foretold, we see the plan of mankind</w:t>
        <w:br w:type="textWrapping"/>
        <w:t xml:space="preserve">designed to meet and confute the prediction. The rulers</w:t>
        <w:br w:type="textWrapping"/>
        <w:t xml:space="preserve">of Israel formerly took another course. They allowed</w:t>
        <w:br w:type="textWrapping"/>
        <w:t xml:space="preserve">the body of Jesus to be buried, and only watched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sepulchre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order to prevent any attempt of the apostles</w:t>
        <w:br w:type="textWrapping"/>
        <w:t xml:space="preserve">to carry off the body. But at this time the False</w:t>
        <w:br w:type="textWrapping"/>
        <w:t xml:space="preserve">Messiah and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counsellors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argue as follows: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Christian religion was based upon a trick of former</w:t>
        <w:br w:type="textWrapping"/>
        <w:t xml:space="preserve">times; the disciples stole away the corpse. But we have</w:t>
        <w:br w:type="textWrapping"/>
        <w:t xml:space="preserve">the game now in our own hands: and we will be wiser.</w:t>
        <w:br w:type="textWrapping"/>
        <w:t xml:space="preserve">None saw or pretended to see Jesus rise; nor after His</w:t>
        <w:br w:type="textWrapping"/>
        <w:t xml:space="preserve">resurrection did any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behold Him. We</w:t>
        <w:br w:type="textWrapping"/>
        <w:t xml:space="preserve">will destroy any such scheme now. The corpses shall</w:t>
        <w:br w:type="textWrapping"/>
        <w:t xml:space="preserve">not be removed out of our sight. They shall be before</w:t>
        <w:br w:type="textWrapping"/>
        <w:t xml:space="preserve">the eyes of all; and if they can rise, it shall be visible</w:t>
        <w:br w:type="textWrapping"/>
        <w:t xml:space="preserve">to all; no hole-and-corner affair! Men of all nations</w:t>
        <w:br w:type="textWrapping"/>
        <w:t xml:space="preserve">shall mount guard over them night and day; and we</w:t>
        <w:br w:type="textWrapping"/>
        <w:t xml:space="preserve">will see what will become of their dreams!” But the</w:t>
        <w:br w:type="textWrapping"/>
        <w:t xml:space="preserve">Lord “taketh the wise in their own craftiness.”</w:t>
        <w:br w:type="textWrapping"/>
        <w:br w:type="textWrapping"/>
        <w:tab/>
        <w:t xml:space="preserve">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dwellers upon the earth rejoice over them, and</w:t>
        <w:br w:type="textWrapping"/>
        <w:t xml:space="preserve">make merry; and shall send gifts one to another; because these</w:t>
        <w:br w:type="textWrapping"/>
        <w:t xml:space="preserve">two prophets tormented the dwellers upon the earth.”</w:t>
        <w:br w:type="textWrapping"/>
        <w:br w:type="textWrapping"/>
        <w:tab/>
        <w:t xml:space="preserve">The “dwellers on earth” are a wider and more locally-scattered party than those who gaze on the dead bodies,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G1FG2Xu37BbA5HyjOgWhXzXkg==">CgMxLjA4AHIhMXNydlJ3Z19pZFliZGNFMTJLbHM4bHhZX3hIWmE4el9S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