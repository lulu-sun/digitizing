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 only.” By this expression much light is</w:t>
        <w:br w:type="textWrapping"/>
        <w:t xml:space="preserve">thrown on the state of the question, and of their</w:t>
        <w:br w:type="textWrapping"/>
        <w:t xml:space="preserve">minds.</w:t>
        <w:br w:type="textWrapping"/>
        <w:tab/>
        <w:t xml:space="preserve">A new dispensation has opened since the prophetic portion of this book began. God is proclaiming</w:t>
        <w:br w:type="textWrapping"/>
        <w:t xml:space="preserve">Himself by His angel as the “Lord of heaven and of</w:t>
        <w:br w:type="textWrapping"/>
        <w:t xml:space="preserve">earth.” But this full title, which would have expressed faith, men will not give. They have fallen</w:t>
        <w:br w:type="textWrapping"/>
        <w:t xml:space="preserve">back to polytheism together with idolatry; and deny</w:t>
        <w:br w:type="textWrapping"/>
        <w:t xml:space="preserve">the existence of One Supreme God. With them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region and nation has its own God. They have</w:t>
        <w:br w:type="textWrapping"/>
        <w:t xml:space="preserve">already one whom they worship as the God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Therefore they dispute the full title of the Most High.</w:t>
        <w:br w:type="textWrapping"/>
        <w:t xml:space="preserve">Satan, as the next chapter shows us, has lost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</w:t>
        <w:br w:type="textWrapping"/>
        <w:t xml:space="preserve">in heaven after being cast down to earth; and therefore man, when hardly pressed, owns a God on high.</w:t>
        <w:br w:type="textWrapping"/>
        <w:t xml:space="preserve">There is the refuge of the Witnesses, and of the Great</w:t>
        <w:br w:type="textWrapping"/>
        <w:t xml:space="preserve">Multitude. “But who,” say they,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resist the</w:t>
        <w:br w:type="textWrapping"/>
        <w:t xml:space="preserve">Mighty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earth?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They overlook the Witnesses’</w:t>
        <w:br w:type="textWrapping"/>
        <w:t xml:space="preserve">power over both earth and heaven; and God’s interfering to pluck His martyrs away from the very presence and hold of the Usurper of earth.</w:t>
        <w:br w:type="textWrapping"/>
        <w:tab/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mighty war? where the question lies</w:t>
        <w:br w:type="textWrapping"/>
        <w:t xml:space="preserve">concerning absolute Godhead, between Satan and his</w:t>
        <w:br w:type="textWrapping"/>
        <w:t xml:space="preserve">False Christ owned by men on the one hand, and the</w:t>
        <w:br w:type="textWrapping"/>
        <w:t xml:space="preserve">Father and the 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angels on the</w:t>
        <w:br w:type="textWrapping"/>
        <w:t xml:space="preserve">other?</w:t>
        <w:br w:type="textWrapping"/>
        <w:tab/>
        <w:t xml:space="preserve">Gnosticism has yet to appear in our day. In early</w:t>
        <w:br w:type="textWrapping"/>
        <w:t xml:space="preserve">Christian times, Gentile philosophers speculated about</w:t>
        <w:br w:type="textWrapping"/>
        <w:t xml:space="preserve">the place held by Jesus and His Father. They severed</w:t>
        <w:br w:type="textWrapping"/>
        <w:t xml:space="preserve">between the Creator, the God of the Jews, on the one</w:t>
        <w:br w:type="textWrapping"/>
        <w:t xml:space="preserve">hand, and the Father of Jesus on the other. Between</w:t>
        <w:br w:type="textWrapping"/>
        <w:t xml:space="preserve">the Creator and the creature man they interposed a</w:t>
        <w:br w:type="textWrapping"/>
        <w:t xml:space="preserve">variety of subordinate emanations or gods, whom they</w:t>
        <w:br w:type="textWrapping"/>
        <w:t xml:space="preserve">called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ons. This doctrine will invade the Christianity</w:t>
        <w:br w:type="textWrapping"/>
        <w:t xml:space="preserve">of later times and will pave the way with its “fables”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XVkF0hymK9KyfyczCIudfHwS6A==">CgMxLjA4AHIhMUtrUWxyYmNVdEd3Y29YRGJKOTJMTzVMQ25IeXQ2bDBX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