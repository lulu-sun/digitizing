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(3) And lastly, it would include, apparently, the</w:t>
        <w:br w:type="textWrapping"/>
        <w:t xml:space="preserve">armies of earth, which go up at the end of the millennium under the leadership of Satan. These are in the</w:t>
        <w:br w:type="textWrapping"/>
        <w:t xml:space="preserve">strongest sense “the destroyers of the earth.” It is</w:t>
        <w:br w:type="textWrapping"/>
        <w:t xml:space="preserve">for their heinous sin that the earth itself is at last</w:t>
        <w:br w:type="textWrapping"/>
        <w:t xml:space="preserve">burnt up.</w:t>
        <w:br w:type="textWrapping"/>
        <w:tab/>
        <w:t xml:space="preserve">When these three purposes of God are accomplished,</w:t>
        <w:br w:type="textWrapping"/>
        <w:t xml:space="preserve">mystery and sin will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past, and the new heavens</w:t>
        <w:br w:type="textWrapping"/>
        <w:t xml:space="preserve">and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be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war of God’s justice,</w:t>
        <w:br w:type="textWrapping"/>
        <w:t xml:space="preserve">unlike the wars of men, will destroy only the guilty,</w:t>
        <w:br w:type="textWrapping"/>
        <w:t xml:space="preserve">and cut off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incurable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earth. The previous</w:t>
        <w:br w:type="textWrapping"/>
        <w:t xml:space="preserve">judgments aimed at the reformation of the living; but</w:t>
        <w:br w:type="textWrapping"/>
        <w:t xml:space="preserve">this speaks of the utter destruction of those who refuse</w:t>
        <w:br w:type="textWrapping"/>
        <w:t xml:space="preserve">to repent. The whole race of men, then, both the</w:t>
        <w:br w:type="textWrapping"/>
        <w:t xml:space="preserve">living and the dead, are judged under this trumpet;</w:t>
        <w:br w:type="textWrapping"/>
        <w:t xml:space="preserve">unless 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saints whose place has been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before.</w:t>
        <w:br w:type="textWrapping"/>
        <w:tab/>
        <w:t xml:space="preserve">The destruction of the godless living is here foretold</w:t>
        <w:br w:type="textWrapping"/>
        <w:t xml:space="preserve">in words; at the end of the fourteenth chapter it is</w:t>
        <w:br w:type="textWrapping"/>
        <w:t xml:space="preserve">presented in emblem, as the treading of the vintage;</w:t>
        <w:br w:type="textWrapping"/>
        <w:t xml:space="preserve">at the end of the nineteenth chapter it is described</w:t>
        <w:br w:type="textWrapping"/>
        <w:t xml:space="preserve">literally as it will appear to a spectator.</w:t>
        <w:br w:type="textWrapping"/>
        <w:br w:type="textWrapping"/>
        <w:tab/>
        <w:t xml:space="preserve">19. “And the temple of God in the heaven was opened, and the</w:t>
        <w:br w:type="textWrapping"/>
        <w:t xml:space="preserve">ark of His covenant was seen in His temple; and lightnings, and</w:t>
        <w:br w:type="textWrapping"/>
        <w:t xml:space="preserve">voices,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thunders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earthquake, and great hail followed.”</w:t>
        <w:br w:type="textWrapping"/>
        <w:br w:type="textWrapping"/>
        <w:tab/>
        <w:t xml:space="preserve">The manifestation of God goes on. The Temple is</w:t>
        <w:br w:type="textWrapping"/>
        <w:t xml:space="preserve">opened now: by and by heaven itself is opened. xix.</w:t>
        <w:br w:type="textWrapping"/>
        <w:t xml:space="preserve">ll. It would seem that this opening of heaven is</w:t>
        <w:br w:type="textWrapping"/>
        <w:t xml:space="preserve">with reference to those on earth. The results of the</w:t>
        <w:br w:type="textWrapping"/>
        <w:t xml:space="preserve">opened temple and ark displayed, as seen in the hail,</w:t>
        <w:br w:type="textWrapping"/>
        <w:t xml:space="preserve">thunder, and lightnings, are certainly directed towards</w:t>
        <w:br w:type="textWrapping"/>
        <w:t xml:space="preserve">those on the earth. If so, this is the time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 Lord’s words to the Sanhedrim. Matt. xxvi. 64.</w:t>
        <w:br w:type="textWrapping"/>
        <w:t xml:space="preserve">This opening of heaven appears to be the same</w:t>
        <w:br w:type="textWrapping"/>
        <w:t xml:space="preserve">with that mentioned in chapter xv. 5, as the prelude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SOrikIZPjk1cGgphgH+xf95Eg==">CgMxLjA4AHIhMWV5bmRsUTdSWmJqZUxDMGtScjRRSFV6ZUROOUNjVFRn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