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Gentile branches are broken off for want of faith, the</w:t>
        <w:br w:type="textWrapping"/>
        <w:t xml:space="preserve">natural branches are restored.</w:t>
        <w:br w:type="textWrapping"/>
        <w:tab/>
        <w:t xml:space="preserve">This is more fully set forth in the words that follow.</w:t>
        <w:br w:type="textWrapping"/>
        <w:t xml:space="preserve">“A woman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clothed with the 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three celestial</w:t>
        <w:br w:type="textWrapping"/>
        <w:t xml:space="preserve">glories of the Woman answer to three covenants, which</w:t>
        <w:br w:type="textWrapping"/>
        <w:t xml:space="preserve">form three dispensations.</w:t>
        <w:br w:type="textWrapping"/>
        <w:tab/>
        <w:t xml:space="preserve">By “the sun”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 Jesus. He is “the</w:t>
        <w:br w:type="textWrapping"/>
        <w:t xml:space="preserve">Sun of Righteousness” (Mal. iv. 2). He is represented</w:t>
        <w:br w:type="textWrapping"/>
        <w:t xml:space="preserve">in this book as having His face like the sun; both in</w:t>
        <w:br w:type="textWrapping"/>
        <w:t xml:space="preserve">the opening vision, and when appearing as the angel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x.</w:t>
        <w:br w:type="textWrapping"/>
        <w:tab/>
        <w:t xml:space="preserve">The woman’s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clothed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sun, then, represents her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Lord, her righteousness.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10. She is clothed upon with Christ. She is a</w:t>
        <w:br w:type="textWrapping"/>
        <w:t xml:space="preserve">transgressor, as Eve was: but is now justified by faith.</w:t>
        <w:br w:type="textWrapping"/>
        <w:t xml:space="preserve">As a transgressor, she is in trouble: but as justified,</w:t>
        <w:br w:type="textWrapping"/>
        <w:t xml:space="preserve">she is delivered. As she is clothed of God, so 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faith are sealed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Chap. vii.</w:t>
        <w:br w:type="textWrapping"/>
        <w:tab/>
        <w:t xml:space="preserve">The evil side of Jerusalem had been displayed from</w:t>
        <w:br w:type="textWrapping"/>
        <w:t xml:space="preserve">three points of view. It was (1) “Sodom,” and (2)</w:t>
        <w:br w:type="textWrapping"/>
        <w:t xml:space="preserve">“Egypt” spiritually; and the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city that crucified the</w:t>
        <w:br w:type="textWrapping"/>
        <w:t xml:space="preserve">Lord. Here she has three answering aspects of glory,</w:t>
        <w:br w:type="textWrapping"/>
        <w:t xml:space="preserve">one under each of the dispensations implied in the word</w:t>
        <w:br w:type="textWrapping"/>
        <w:t xml:space="preserve">just cited. (1) In the dispensations of Sodom or that of</w:t>
        <w:br w:type="textWrapping"/>
        <w:t xml:space="preserve">Abraham—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twelve patriarchs—she has the</w:t>
        <w:br w:type="textWrapping"/>
        <w:t xml:space="preserve">glory of the twelve stars. (2) In the dispensation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that of the law, she has the moon. (3)</w:t>
        <w:br w:type="textWrapping"/>
        <w:t xml:space="preserve">In the dispensation of the Gospel, under which she</w:t>
        <w:br w:type="textWrapping"/>
        <w:t xml:space="preserve">“crucified the Lord,” she has the glory of the sun. So</w:t>
        <w:br w:type="textWrapping"/>
        <w:t xml:space="preserve">the three witnesses of chapters x. and xi. belong in</w:t>
        <w:br w:type="textWrapping"/>
        <w:t xml:space="preserve">turn to one of these three dispensations. Enoch, to the</w:t>
        <w:br w:type="textWrapping"/>
        <w:t xml:space="preserve">patriarchal; Elijah, to that of the law; Jesus—the</w:t>
        <w:br w:type="textWrapping"/>
        <w:t xml:space="preserve">angel—to that of the Gospel. The celebrated prophecy</w:t>
        <w:br w:type="textWrapping"/>
        <w:t xml:space="preserve">attributed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lijah—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thousand years, a void;</w:t>
        <w:br w:type="textWrapping"/>
        <w:t xml:space="preserve">two thousand, the law; two thousand, the Messiah; and</w:t>
        <w:br w:type="textWrapping"/>
        <w:t xml:space="preserve">the seventh thousand, rest”—lends aid to this view.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xUihn81cqCfOZUj7EtITH9BMA==">CgMxLjA4AHIhMW9sUkZjcnZiMk1yOWRRWkUwMjJIYU5wYXY1QkVCbTZ6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