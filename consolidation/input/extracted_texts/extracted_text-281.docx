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attitude of Satan discovers his knowledge, and</w:t>
        <w:br w:type="textWrapping"/>
        <w:t xml:space="preserve">his expectation of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fulfilment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purposes of God.</w:t>
        <w:br w:type="textWrapping"/>
        <w:t xml:space="preserve">He is aware of the destiny of both the Mother and the</w:t>
        <w:br w:type="textWrapping"/>
        <w:t xml:space="preserve">Child. His horned heads are on the watch against the</w:t>
        <w:br w:type="textWrapping"/>
        <w:t xml:space="preserve">Mother below: and his tail above resists the Child’s</w:t>
        <w:br w:type="textWrapping"/>
        <w:t xml:space="preserve">entrance to heaven.</w:t>
        <w:br w:type="textWrapping"/>
        <w:tab/>
        <w:t xml:space="preserve">Satan’s wisdom is seen. He is at the post where most</w:t>
        <w:br w:type="textWrapping"/>
        <w:t xml:space="preserve">danger threatens his realm; to oppose and avert it, if</w:t>
        <w:br w:type="textWrapping"/>
        <w:t xml:space="preserve">possible.</w:t>
        <w:br w:type="textWrapping"/>
        <w:tab/>
        <w:t xml:space="preserve">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design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taking this attitude is evident. He</w:t>
        <w:br w:type="textWrapping"/>
        <w:t xml:space="preserve">vainly hopes to overcome the risen from the dead. 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hates alike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Mother and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Child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Child is</w:t>
        <w:br w:type="textWrapping"/>
        <w:t xml:space="preserve">the object of his first enmity, because it has already</w:t>
        <w:br w:type="textWrapping"/>
        <w:t xml:space="preserve">conquered him; and is ready to ascend to heaven, to</w:t>
        <w:br w:type="textWrapping"/>
        <w:t xml:space="preserve">thrust him out from his forfeited possession there.</w:t>
        <w:br w:type="textWrapping"/>
        <w:t xml:space="preserve">The Child is also to rule over the nations below: and</w:t>
        <w:br w:type="textWrapping"/>
        <w:t xml:space="preserve">thus also to eject him from his kingdom of earth, in</w:t>
        <w:br w:type="textWrapping"/>
        <w:t xml:space="preserve">which he deceives the nations. He has especially</w:t>
        <w:br w:type="textWrapping"/>
        <w:t xml:space="preserve">bruised the heel of this Child: and this Child in return</w:t>
        <w:br w:type="textWrapping"/>
        <w:t xml:space="preserve">is especially to bruise his head. v. 5. Indeed this</w:t>
        <w:br w:type="textWrapping"/>
        <w:t xml:space="preserve">seems to be the bond which unites the many persons</w:t>
        <w:br w:type="textWrapping"/>
        <w:t xml:space="preserve">into one mystic Child, that they have obtained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victory</w:t>
        <w:br w:type="textWrapping"/>
        <w:t xml:space="preserve">unto death over Satan on high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There is another struggle</w:t>
        <w:br w:type="textWrapping"/>
        <w:t xml:space="preserve">presently after against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Satan on earth, and victory unto</w:t>
        <w:br w:type="textWrapping"/>
        <w:t xml:space="preserve">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that conflict. But that is another dispensation.</w:t>
        <w:br w:type="textWrapping"/>
        <w:tab/>
        <w:t xml:space="preserve">Satan’s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enmity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daring are at their height: as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those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passions are in his seed also. Chap. xi. In the</w:t>
        <w:br w:type="textWrapping"/>
        <w:t xml:space="preserve">day of the churches he sought to overcome by subtlety,</w:t>
        <w:br w:type="textWrapping"/>
        <w:t xml:space="preserve">and attempted to deceive by his power from on high,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influencing in secret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false apostles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p.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phesus.)</w:t>
        <w:br w:type="textWrapping"/>
        <w:t xml:space="preserve">But now he uses, not craft, but power against these</w:t>
        <w:br w:type="textWrapping"/>
        <w:t xml:space="preserve">conquerors.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Thus the same body of conquerors destined to reign</w:t>
        <w:br w:type="textWrapping"/>
        <w:t xml:space="preserve">with Christ is the test alike of the holy angels and of</w:t>
        <w:br w:type="textWrapping"/>
        <w:t xml:space="preserve">the fallen ones. The holy angels and their twenty-four princes welcome Jesus and His ransomed brethren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2f1h0Q0V5xZpCmyQjN1fWtRNvA==">CgMxLjA4AHIhMXlGQkpsYU1TY295RUhnczJVY24wT0J2a1Q4TzA2Z0ZS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