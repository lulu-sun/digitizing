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their places in the temple, and to their thrones of</w:t>
        <w:br w:type="textWrapping"/>
        <w:t xml:space="preserve">dominion. But the evil angels, and Satan at their head,</w:t>
        <w:br w:type="textWrapping"/>
        <w:t xml:space="preserve">resist alike Jesus and His subject-kings, and set up</w:t>
        <w:br w:type="textWrapping"/>
        <w:t xml:space="preserve">another High Priest and another King.</w:t>
        <w:br w:type="textWrapping"/>
        <w:tab/>
        <w:t xml:space="preserve">This throws a full light upon the subject of Satan’s</w:t>
        <w:br w:type="textWrapping"/>
        <w:t xml:space="preserve">fall. Let it only be supposed that, when God made</w:t>
        <w:br w:type="textWrapping"/>
        <w:t xml:space="preserve">man, He informed the angels who rejoiced over the new</w:t>
        <w:br w:type="textWrapping"/>
        <w:t xml:space="preserve">creation that that being, made lower than themselves,</w:t>
        <w:br w:type="textWrapping"/>
        <w:t xml:space="preserve">would one day rule them and all things; and the matter</w:t>
        <w:br w:type="textWrapping"/>
        <w:t xml:space="preserve">is explained. That would provoke Satan’s pride, by</w:t>
        <w:br w:type="textWrapping"/>
        <w:t xml:space="preserve">which we know that he fell. 1 Tim. iii. 6. “Shall an</w:t>
        <w:br w:type="textWrapping"/>
        <w:t xml:space="preserve">inferior rule us? Shall a junior be put over our heads?”</w:t>
        <w:br w:type="textWrapping"/>
        <w:t xml:space="preserve">He whispers his dislike, and others assent. He will</w:t>
        <w:br w:type="textWrapping"/>
        <w:t xml:space="preserve">go then, and secretly derange the purpose of God, by</w:t>
        <w:br w:type="textWrapping"/>
        <w:t xml:space="preserve">setting the newly-formed creature against its Creator,</w:t>
        <w:br w:type="textWrapping"/>
        <w:t xml:space="preserve">and laying him under the penalty of God’s wrath. He</w:t>
        <w:br w:type="textWrapping"/>
        <w:t xml:space="preserve">masks himself under the form of one of the animals of</w:t>
        <w:br w:type="textWrapping"/>
        <w:t xml:space="preserve">earth, as though he could thereby escape God’s eye.</w:t>
        <w:br w:type="textWrapping"/>
        <w:t xml:space="preserve">God seemingly 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no notice of the fallen angel</w:t>
        <w:br w:type="textWrapping"/>
        <w:t xml:space="preserve">within, who had become thus the liar and murderer:</w:t>
        <w:br w:type="textWrapping"/>
        <w:t xml:space="preserve">but He sentences the serpent, and that sentence on the</w:t>
        <w:br w:type="textWrapping"/>
        <w:t xml:space="preserve">serpent clings with links of adamant to the deceiving</w:t>
        <w:br w:type="textWrapping"/>
        <w:t xml:space="preserve">angel.</w:t>
        <w:br w:type="textWrapping"/>
        <w:tab/>
        <w:t xml:space="preserve">But the purpose of God, far from being disconcerted</w:t>
        <w:br w:type="textWrapping"/>
        <w:t xml:space="preserve">by this division introduced between His creature and</w:t>
        <w:br w:type="textWrapping"/>
        <w:t xml:space="preserve">Himself, then begins to unfold; and Satan hears that</w:t>
        <w:br w:type="textWrapping"/>
        <w:t xml:space="preserve">the exaltation of man shall be the day of his terrible</w:t>
        <w:br w:type="textWrapping"/>
        <w:t xml:space="preserve">and eternal downfall. Henceforth he and his party</w:t>
        <w:br w:type="textWrapping"/>
        <w:t xml:space="preserve">stand committed against God, and against the Christ of</w:t>
        <w:br w:type="textWrapping"/>
        <w:t xml:space="preserve">Ged, into whose hand the empire of all things is to be</w:t>
        <w:br w:type="textWrapping"/>
        <w:t xml:space="preserve">given. His enmity at length produces the matured</w:t>
        <w:br w:type="textWrapping"/>
        <w:t xml:space="preserve">plan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next chapter.</w:t>
        <w:br w:type="textWrapping"/>
        <w:br w:type="textWrapping"/>
        <w:tab/>
        <w:t xml:space="preserve">5. “And she brought forth a male son who is about to rule all</w:t>
        <w:br w:type="textWrapping"/>
        <w:t xml:space="preserve">the nations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iron.”</w:t>
        <w:br w:type="textWrapping"/>
        <w:br w:type="textWrapping"/>
        <w:tab/>
        <w:t xml:space="preserve">Of what kind is this birth?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+hCU3VOJWdJa2UKh4FBtFv0kBw==">CgMxLjA4AHIhMXJ1SjZBQmxhVHotdm40ZDNjdjB4TkpLRS1OR1lwSmhO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