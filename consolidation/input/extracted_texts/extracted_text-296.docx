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“life,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another to describe the animal “soul” of</w:t>
        <w:br w:type="textWrapping"/>
        <w:t xml:space="preserve">man. Man can take away life. But he cannot kill</w:t>
        <w:br w:type="textWrapping"/>
        <w:t xml:space="preserve">the animal soul. Matt. x. 28. (</w:t>
      </w:r>
      <w:r w:rsidDel="00000000" w:rsidR="00000000" w:rsidRPr="00000000">
        <w:rPr>
          <w:i w:val="1"/>
          <w:rtl w:val="0"/>
        </w:rPr>
        <w:t xml:space="preserve">ψυχὴ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“He that</w:t>
        <w:br w:type="textWrapping"/>
        <w:t xml:space="preserve">loseth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my sake shall find it” (Matt. xvi.</w:t>
        <w:br w:type="textWrapping"/>
        <w:t xml:space="preserve">25). These hated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keep them</w:t>
        <w:br w:type="textWrapping"/>
        <w:t xml:space="preserve">unto life eternal. John xii. 25; Luke xiv. 26; Acts xx.</w:t>
        <w:br w:type="textWrapping"/>
        <w:t xml:space="preserve">24. Our translation varies the rendering, and creates</w:t>
        <w:br w:type="textWrapping"/>
        <w:t xml:space="preserve">confusion by giving the word two senses.</w:t>
        <w:br w:type="textWrapping"/>
        <w:tab/>
        <w:t xml:space="preserve">(3) They are accused also as time-servers, who only</w:t>
        <w:br w:type="textWrapping"/>
        <w:t xml:space="preserve">hold their post for present advantage, as the devil said</w:t>
        <w:br w:type="textWrapping"/>
        <w:t xml:space="preserve">of Job. That is proved false by the contrary conduct, as</w:t>
        <w:br w:type="textWrapping"/>
        <w:t xml:space="preserve">in Job’s case. They discover to us that life hated and</w:t>
        <w:br w:type="textWrapping"/>
        <w:t xml:space="preserve">lost for Christ’s sake is found in the resurrection;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enjoyed 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glory of the kingdom.</w:t>
        <w:br w:type="textWrapping"/>
        <w:br w:type="textWrapping"/>
        <w:tab/>
        <w:t xml:space="preserve">12. “Wherefore rejoice, ye heavens, and 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tabernaclers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them.”</w:t>
        <w:br w:type="textWrapping"/>
        <w:br w:type="textWrapping"/>
        <w:tab/>
        <w:t xml:space="preserve">It were indeed a subject of rejoicing, nevermore to</w:t>
        <w:br w:type="textWrapping"/>
        <w:t xml:space="preserve">be tempted; never to be troubled by the Wicked One</w:t>
        <w:br w:type="textWrapping"/>
        <w:t xml:space="preserve">or his angels; to have the “great gulf” of heaven set</w:t>
        <w:br w:type="textWrapping"/>
        <w:t xml:space="preserve">between them and us, never more to be crossed by the</w:t>
        <w:br w:type="textWrapping"/>
        <w:t xml:space="preserve">foe. Well may the angels and the ascended saints be</w:t>
        <w:br w:type="textWrapping"/>
        <w:t xml:space="preserve">called on to rejoice!</w:t>
        <w:br w:type="textWrapping"/>
        <w:tab/>
        <w:t xml:space="preserve">“And 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tabernaclers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are they?</w:t>
        <w:br w:type="textWrapping"/>
        <w:t xml:space="preserve">At a further stage of the unfolding of God’s plan,</w:t>
        <w:br w:type="textWrapping"/>
        <w:t xml:space="preserve">we find “saints, apostles, and prophets” (xviii. 20).</w:t>
        <w:br w:type="textWrapping"/>
        <w:tab/>
        <w:t xml:space="preserve">They have crossed the Red Sea of death, and are now</w:t>
        <w:br w:type="textWrapping"/>
        <w:t xml:space="preserve">pitching tents on intermediate ground; ere they come to</w:t>
        <w:br w:type="textWrapping"/>
        <w:t xml:space="preserve">the new earth and city.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are not the</w:t>
        <w:br w:type="textWrapping"/>
        <w:t xml:space="preserve">promised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mansions.” It is the camp of the saints ere</w:t>
        <w:br w:type="textWrapping"/>
        <w:t xml:space="preserve">they go forth to battle.</w:t>
        <w:br w:type="textWrapping"/>
        <w:br w:type="textWrapping"/>
        <w:tab/>
        <w:t xml:space="preserve">“Woe to the earth, and to the sea, for the devil came down to</w:t>
        <w:br w:type="textWrapping"/>
        <w:t xml:space="preserve">you, having great wrath, knowing that he hath but a short</w:t>
        <w:br w:type="textWrapping"/>
        <w:t xml:space="preserve">season.”</w:t>
        <w:br w:type="textWrapping"/>
        <w:br w:type="textWrapping"/>
        <w:tab/>
        <w:t xml:space="preserve">Satan has lost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upper regions. But still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6ChzeZ6ywiUtspE/R89MNSUoKA==">CgMxLjA4AHIhMWU2VEVvdlN0RHJJOGt1cjlUQkl1SDhqTjJ4c1ZpVUF3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