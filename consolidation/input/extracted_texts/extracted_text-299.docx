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 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she is not the Church. That is not</w:t>
        <w:br w:type="textWrapping"/>
        <w:t xml:space="preserve">called to flee from Satan to any spot of our globe. It is</w:t>
        <w:br w:type="textWrapping"/>
        <w:t xml:space="preserve">in heaven that she is called to conflict with him, and</w:t>
        <w:br w:type="textWrapping"/>
        <w:t xml:space="preserve">she has no “place” on earth: she is but a stranger and</w:t>
        <w:br w:type="textWrapping"/>
        <w:t xml:space="preserve">pilgrim passing through it to the “place” which Jesus</w:t>
        <w:br w:type="textWrapping"/>
        <w:t xml:space="preserve">has gone to prepare for her on high. Moreover,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help, but hinders her.</w:t>
        <w:br w:type="textWrapping"/>
        <w:tab/>
        <w:t xml:space="preserve">But though the wilderness be the place of security,</w:t>
        <w:br w:type="textWrapping"/>
        <w:t xml:space="preserve">where Israelites obtain escape from their foes, yet it is</w:t>
        <w:br w:type="textWrapping"/>
        <w:t xml:space="preserve">the place of safety only because of its desolation, its</w:t>
        <w:br w:type="textWrapping"/>
        <w:t xml:space="preserve">destitution of the bread and water necessary for human</w:t>
        <w:br w:type="textWrapping"/>
        <w:t xml:space="preserve">support. The eagle loves the loftiest and most solitary</w:t>
        <w:br w:type="textWrapping"/>
        <w:t xml:space="preserve">mountain, and to the Mount of God these eagle wings</w:t>
        <w:br w:type="textWrapping"/>
        <w:t xml:space="preserve">bear her. Here, therefore, it is necessary that supernatural support should be supplied. Accordingly it is</w:t>
        <w:br w:type="textWrapping"/>
        <w:t xml:space="preserve">bestowed.</w:t>
        <w:br w:type="textWrapping"/>
        <w:tab/>
        <w:t xml:space="preserve">“She is fed.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denotes her passiveness. She</w:t>
        <w:br w:type="textWrapping"/>
        <w:t xml:space="preserve">cannot sustain herself by her own efforts.</w:t>
        <w:br w:type="textWrapping"/>
        <w:br w:type="textWrapping"/>
        <w:tab/>
        <w:t xml:space="preserve">15. “And the serpent cast out of his mouth after the woman,</w:t>
        <w:br w:type="textWrapping"/>
        <w:t xml:space="preserve">water like a river, that he might cause her to be carried away by</w:t>
        <w:br w:type="textWrapping"/>
        <w:t xml:space="preserve">the river.”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“Water like a river.” It did not expand itself gently</w:t>
        <w:br w:type="textWrapping"/>
        <w:t xml:space="preserve">on all sides, forming a quiet lake; but rushed onward impetuously in the direction of the woman’s</w:t>
        <w:br w:type="textWrapping"/>
        <w:t xml:space="preserve">flight, that it might overthrow her steps and bring her</w:t>
        <w:br w:type="textWrapping"/>
        <w:t xml:space="preserve">to the ground. To this answers the hot pursuit of an</w:t>
        <w:br w:type="textWrapping"/>
        <w:t xml:space="preserve">army, not intending to do battle with warriors, but to</w:t>
        <w:br w:type="textWrapping"/>
        <w:t xml:space="preserve">overtake and destroy fugitives by superior speed. In</w:t>
        <w:br w:type="textWrapping"/>
        <w:t xml:space="preserve">the following texts armies are compared to rivers:—</w:t>
        <w:br w:type="textWrapping"/>
        <w:br w:type="textWrapping"/>
        <w:tab/>
        <w:t xml:space="preserve">Jer. xlvi. 7, 8. Jer. xlvii. 2, 3.</w:t>
        <w:br w:type="textWrapping"/>
        <w:br w:type="textWrapping"/>
        <w:tab/>
        <w:t xml:space="preserve">We can see why Satan is so bent on destroying the</w:t>
        <w:br w:type="textWrapping"/>
        <w:t xml:space="preserve">faithful of Jerusalem. If he can cut off God’s earthly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Literally,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that he might make her river-borne.”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owk8DBNQfV3rNN/ZnpN96zo+XA==">CgMxLjA4AHIhMXg3WW4zUUhUX1REVnJoNWw5bEttRzVORTVjNW9mRktD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