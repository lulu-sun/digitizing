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Digitized by the Internet Archive</w:t>
        <w:br/>
        <w:t>in 2018 with funding from</w:t>
        <w:br/>
        <w:t>Princeton Theological Seminary Library</w:t>
        <w:br/>
        <w:br/>
        <w:t>https://archive.org/details/apocalypseexpoun00gove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