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eye for judgment, and the long-delayed wrath of</w:t>
        <w:br w:type="textWrapping"/>
        <w:t xml:space="preserve">the day of the Lord (which is seen beginning in chapter</w:t>
        <w:br w:type="textWrapping"/>
        <w:t xml:space="preserve">iv. of this book) descends.</w:t>
        <w:br w:type="textWrapping"/>
        <w:tab/>
        <w:t xml:space="preserve">Yet I would not lead the believer to suppose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series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earthly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events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precede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removal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Lord’s watchful 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earth.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the Church still be recognized in our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few</w:t>
        <w:br w:type="textWrapping"/>
        <w:t xml:space="preserve">will deny),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we are not under any of the seals, or</w:t>
        <w:br w:type="textWrapping"/>
        <w:t xml:space="preserve">trumpets, or vials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most affirm. We are yet among</w:t>
        <w:br w:type="textWrapping"/>
        <w:t xml:space="preserve">“the things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dispensation has not yet</w:t>
        <w:br w:type="textWrapping"/>
        <w:t xml:space="preserve">altered. It is not till it changes, that the prophetic</w:t>
        <w:br w:type="textWrapping"/>
        <w:t xml:space="preserve">part begins.</w:t>
        <w:br w:type="textWrapping"/>
        <w:tab/>
        <w:t xml:space="preserve">3. “And the things which are about to take place</w:t>
        <w:br w:type="textWrapping"/>
        <w:t xml:space="preserve">after these things.” This sufficiently explains itself.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last division of the book begins on the completion of</w:t>
        <w:br w:type="textWrapping"/>
        <w:t xml:space="preserve">the two first: and not till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last epistle to the</w:t>
        <w:br w:type="textWrapping"/>
        <w:t xml:space="preserve">Church of Laodicea declares that Jesus is about to</w:t>
        <w:br w:type="textWrapping"/>
        <w:t xml:space="preserve">spew her out of His mouth. iii. 16. Herein we have</w:t>
        <w:br w:type="textWrapping"/>
        <w:t xml:space="preserve">Christ’s notification of the rejection of the Church from</w:t>
        <w:br w:type="textWrapping"/>
        <w:t xml:space="preserve">being His witness. And the preceding epistle to Philadelphia warns us of the “hour of temptation which is</w:t>
        <w:br w:type="textWrapping"/>
        <w:t xml:space="preserve">about to come upon all the world”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while the word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μέλλω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seven times repeated in the prophetic part of</w:t>
        <w:br w:type="textWrapping"/>
        <w:t xml:space="preserve">the book, points us to what is meant by “the things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are 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μέλλει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to come to pass.”</w:t>
        <w:br w:type="textWrapping"/>
        <w:tab/>
        <w:t xml:space="preserve">That,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prophetic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 of the book, we obtain</w:t>
        <w:br w:type="textWrapping"/>
        <w:t xml:space="preserve">quite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dispensation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manifest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removal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 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lamps are no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beheld.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holiest portion of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before concealed by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door,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thrown open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throne of God’s justice appears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Jesus takes a new attitude altogether.</w:t>
        <w:br w:type="textWrapping"/>
        <w:t xml:space="preserve">He who was Priest is seen as the Sacrifice, and the</w:t>
        <w:br w:type="textWrapping"/>
        <w:t xml:space="preserve">Kingly Agent of the throne. He who was all mercy</w:t>
        <w:br w:type="textWrapping"/>
        <w:t xml:space="preserve">rides forth to take vengeance.</w:t>
        <w:br w:type="textWrapping"/>
        <w:tab/>
        <w:t xml:space="preserve">Of deep consequence is it to note the words of the</w:t>
        <w:br w:type="textWrapping"/>
        <w:t xml:space="preserve">last division.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overturns the ordinary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Vu8VraQNXQZcZ9aNRpSCfzfOQ==">CgMxLjA4AHIhMXBCSDI4dWZPSU5mU3Q0NC1JQ3BOYkZnMWlKNmkzS0NW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