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Nysa is a notice of the consecration of a statue</w:t>
        <w:br w:type="textWrapping"/>
        <w:t xml:space="preserve">to Nero Claudius Augustus. “This is the emperor</w:t>
        <w:br w:type="textWrapping"/>
        <w:t xml:space="preserve">known to us by the name of Nero, who, like many others,</w:t>
        <w:br w:type="textWrapping"/>
        <w:t xml:space="preserve">was in his lifetime styled God by Grecian flattery.” Dio.</w:t>
        <w:br w:type="textWrapping"/>
        <w:t xml:space="preserve">p. 22. Lamps are still in existence inscribed—“Flavians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God and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”—which may refer either to Vespasian or Titus, while other lamps are inscribed—“The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Domitians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and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showing that they</w:t>
        <w:br w:type="textWrapping"/>
        <w:t xml:space="preserve">allude to the emperor Domitian.” Birch’s Ancient</w:t>
        <w:br w:type="textWrapping"/>
        <w:t xml:space="preserve">Pottery, ii. 295.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2. “And the Wild Beast which I saw was like a panther, and</w:t>
        <w:br w:type="textWrapping"/>
        <w:t xml:space="preserve">its feet like those of a bear, and its mouth as the mouth of a lion;</w:t>
        <w:br w:type="textWrapping"/>
        <w:t xml:space="preserve">and the Dragon gave him his might, and his throne, and great</w:t>
        <w:br w:type="textWrapping"/>
        <w:t xml:space="preserve">authority.”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Wild Beast resembled in general the panther.</w:t>
        <w:br w:type="textWrapping"/>
        <w:t xml:space="preserve">This is a more fierce and dangerous animal than the</w:t>
        <w:br w:type="textWrapping"/>
        <w:t xml:space="preserve">leopard. It is full of spots: and spots are the types of</w:t>
        <w:br w:type="textWrapping"/>
        <w:t xml:space="preserve">sin. Jer. xiii. 23.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antagonist is “without</w:t>
        <w:br w:type="textWrapping"/>
        <w:t xml:space="preserve">blemish and without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Peter i. 19). The prophets</w:t>
        <w:br w:type="textWrapping"/>
        <w:t xml:space="preserve">speak of the panther as a cunning, cruel, watchful, and</w:t>
        <w:br w:type="textWrapping"/>
        <w:t xml:space="preserve">swift animal, used by God for vengeance. Jer. v. 6;</w:t>
        <w:br w:type="textWrapping"/>
        <w:t xml:space="preserve">Hos. xiii. 7; Hab. i. 8.</w:t>
        <w:br w:type="textWrapping"/>
        <w:tab/>
        <w:t xml:space="preserve">The panther in Daniel typifies the Grecian Empire.</w:t>
        <w:br w:type="textWrapping"/>
        <w:t xml:space="preserve">Dan. vii. 6. It will probably be prominent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day.</w:t>
        <w:br w:type="textWrapping"/>
        <w:t xml:space="preserve">The order given to the Wild Beasts in Dan. vii. is here</w:t>
        <w:br w:type="textWrapping"/>
        <w:t xml:space="preserve">reversed, and the worst features of each are combined.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“feet like a bear.”</w:t>
        <w:br w:type="textWrapping"/>
        <w:tab/>
        <w:t xml:space="preserve">The Medo-Persian empire is by Daniel compared to</w:t>
        <w:br w:type="textWrapping"/>
        <w:t xml:space="preserve">a bear. Dan. vii. 5. The empire in its last form will</w:t>
        <w:br w:type="textWrapping"/>
        <w:t xml:space="preserve">territorially consist of Persia, as well as Greece. Its</w:t>
        <w:br w:type="textWrapping"/>
        <w:t xml:space="preserve">strength to destroy will also be derived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mouth of a lion.”</w:t>
        <w:br w:type="textWrapping"/>
        <w:tab/>
        <w:t xml:space="preserve">The Babylonish empire in Daniel’s vision resembles</w:t>
        <w:br w:type="textWrapping"/>
        <w:t xml:space="preserve">a “lion.” Dan. vii. 4. This region will also contribute its territory to form the dominion of the 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4YIdYcD1g3SrkRKAWKr9W4Y/g==">CgMxLjA4AHIhMWt2dW1PN3ctSk9PbWtuM21GNUVtYWk4YjE3ejRhR285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