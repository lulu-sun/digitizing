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word tells us, too, that he will be so introduced</w:t>
        <w:br w:type="textWrapping"/>
        <w:t xml:space="preserve">as to possess, by virtue of the world’s laws, its legal</w:t>
        <w:br w:type="textWrapping"/>
        <w:t xml:space="preserve">power. “Authority” means legal power. Matt. viii. 9;</w:t>
        <w:br w:type="textWrapping"/>
        <w:t xml:space="preserve">Luke xx. 20; John xix. 10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 Greek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  <w:tab/>
        <w:t xml:space="preserve">Satan takes his king from the fourth empire, and</w:t>
        <w:br w:type="textWrapping"/>
        <w:t xml:space="preserve">selects him from one of the previous kings of that empire.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xvi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</w:t>
        <w:br w:type="textWrapping"/>
        <w:tab/>
        <w:t xml:space="preserve">The Pope is the union of king and priest;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being, however, quite a secondary part of the character.</w:t>
        <w:br w:type="textWrapping"/>
        <w:t xml:space="preserve">He imitates Christ as the priest-king, copying also the</w:t>
        <w:br w:type="textWrapping"/>
        <w:t xml:space="preserve">Jewish ritual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splendour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is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</w:t>
        <w:br w:type="textWrapping"/>
        <w:t xml:space="preserve">throne and power. He is not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priest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all. He refuses</w:t>
        <w:br w:type="textWrapping"/>
        <w:t xml:space="preserve">mediation; or at least the mediation of priesthood and</w:t>
        <w:br w:type="textWrapping"/>
        <w:t xml:space="preserve">atonement. His great coadjutor is a prophet. The</w:t>
        <w:br w:type="textWrapping"/>
        <w:t xml:space="preserve">Popes have civil power, but 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miracle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miracle,</w:t>
        <w:br w:type="textWrapping"/>
        <w:t xml:space="preserve">as well as authority over men. Miracle departed from</w:t>
        <w:br w:type="textWrapping"/>
        <w:t xml:space="preserve">the Church when bishops set up their civil courts and</w:t>
        <w:br w:type="textWrapping"/>
        <w:t xml:space="preserve">thrones. The “miracles” which followed were juggles</w:t>
        <w:br w:type="textWrapping"/>
        <w:t xml:space="preserve">on behalf of idolatry. The combination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miracle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civil 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before the appearing of Jesus is a moral</w:t>
        <w:br w:type="textWrapping"/>
        <w:t xml:space="preserve">proof of the corruptness of the source. These two</w:t>
        <w:br w:type="textWrapping"/>
        <w:t xml:space="preserve">powers are now severed by God. Apostles had miracle,</w:t>
        <w:br w:type="textWrapping"/>
        <w:t xml:space="preserve">but not civil power. It was arrayed against them</w:t>
        <w:br w:type="textWrapping"/>
        <w:t xml:space="preserve">everywhere. The possessors of human authority had</w:t>
        <w:br w:type="textWrapping"/>
        <w:t xml:space="preserve">no right of miracle. Miracle of truth springs from</w:t>
        <w:br w:type="textWrapping"/>
        <w:t xml:space="preserve">the Spirit of God. But the world rejects the Spirit of</w:t>
        <w:br w:type="textWrapping"/>
        <w:t xml:space="preserve">God. John xiv. 16; 1 Cor. ii. 12; 1 John iv. 1, 5, 6.</w:t>
        <w:br w:type="textWrapping"/>
        <w:t xml:space="preserve">Civil power was more than a match for miraculous</w:t>
        <w:br w:type="textWrapping"/>
        <w:t xml:space="preserve">power, in keeping men steady to itself. That is seen</w:t>
        <w:br w:type="textWrapping"/>
        <w:t xml:space="preserve">strikingly in Elijah’s flight after his exhibition of miracle</w:t>
        <w:br w:type="textWrapping"/>
        <w:t xml:space="preserve">at Carmel; an exhibition which for the moment carried</w:t>
        <w:br w:type="textWrapping"/>
        <w:t xml:space="preserve">all before it. But Jezebel yields not, and the seeming</w:t>
        <w:br w:type="textWrapping"/>
        <w:t xml:space="preserve">national reformation is nipped in the bud. What, then,</w:t>
        <w:br w:type="textWrapping"/>
        <w:t xml:space="preserve">will be the result when power natural, and power</w:t>
        <w:br w:type="textWrapping"/>
        <w:t xml:space="preserve">supernatural, are both arrayed on the side of Satan’s</w:t>
        <w:br w:type="textWrapping"/>
        <w:t xml:space="preserve">king?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7jUMpduZXdRoLsoCHb2Nbp8CNA==">CgMxLjA4AHIhMVVRQXpyRkdBYTFndVRtT3dBcklWdmFTSEpvcjM3c3Vl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