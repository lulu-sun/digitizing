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Israel at Sinai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worshipped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calf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work of their</w:t>
        <w:br w:type="textWrapping"/>
        <w:t xml:space="preserve">own hands. Now they, and Gentiles with them, adore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Wild Beast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One 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displeasure by God.</w:t>
        <w:br w:type="textWrapping"/>
        <w:tab/>
        <w:t xml:space="preserve">Resurrection is the basis of the worship rendered to</w:t>
        <w:br w:type="textWrapping"/>
        <w:t xml:space="preserve">the False Christ. He professed himself to be God</w:t>
        <w:br w:type="textWrapping"/>
        <w:t xml:space="preserve">before he was slain. His living anew, with strong assurance, confirms the doctrine to the eye of men.</w:t>
        <w:br w:type="textWrapping"/>
        <w:tab/>
        <w:t xml:space="preserve">They speak his praises. “Who is like the Wild</w:t>
        <w:br w:type="textWrapping"/>
        <w:t xml:space="preserve">Beast?”</w:t>
        <w:br w:type="textWrapping"/>
        <w:tab/>
        <w:t xml:space="preserve">This is a strong way of asserting that he has no equal.</w:t>
        <w:br w:type="textWrapping"/>
        <w:t xml:space="preserve">Something very extraordinary must be his. It cannot</w:t>
        <w:br w:type="textWrapping"/>
        <w:t xml:space="preserve">be simply a rise after great depression. Resurrection</w:t>
        <w:br w:type="textWrapping"/>
        <w:t xml:space="preserve">calls forth this loud acclaim. True it is, that Jesus aiso</w:t>
        <w:br w:type="textWrapping"/>
        <w:t xml:space="preserve">rose.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resurrection is not believed by men.</w:t>
        <w:br w:type="textWrapping"/>
        <w:t xml:space="preserve">The Saviour’s rising again is susceptible of very disadvantageous comparison with that of Antichrist. “Jesus</w:t>
        <w:br w:type="textWrapping"/>
        <w:t xml:space="preserve">showed not Himself to the world after His resurrection,</w:t>
        <w:br w:type="textWrapping"/>
        <w:t xml:space="preserve">as His own followers confess. But this Anointed one</w:t>
        <w:br w:type="textWrapping"/>
        <w:t xml:space="preserve">fearlessly offers himself to every eye.”</w:t>
        <w:br w:type="textWrapping"/>
        <w:tab/>
        <w:t xml:space="preserve">He possesses supernatural power. That was of old</w:t>
        <w:br w:type="textWrapping"/>
        <w:t xml:space="preserve">conceived to belong to one risen from the dead. Herod</w:t>
        <w:br w:type="textWrapping"/>
        <w:t xml:space="preserve">believed Jesus to be John Baptist risen, “and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Powers work in Him” (Matt. xiv. 1, 2). See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Greek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Also Matt. xvi. 14.</w:t>
        <w:br w:type="textWrapping"/>
        <w:tab/>
        <w:t xml:space="preserve">The question asked by Antichrist’s admirers exalts</w:t>
        <w:br w:type="textWrapping"/>
        <w:t xml:space="preserve">Him above every being. Thus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does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Man of Sin exalt</w:t>
        <w:br w:type="textWrapping"/>
        <w:t xml:space="preserve">himself above every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object of worship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2 Thess. ii. We</w:t>
        <w:br w:type="textWrapping"/>
        <w:t xml:space="preserve">are, then, to take the words in their full force, as they are</w:t>
        <w:br w:type="textWrapping"/>
        <w:t xml:space="preserve">used concerning God Himself. After Pharaoh’s swallowing up in the sea, Moses sings—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like unto</w:t>
        <w:br w:type="textWrapping"/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 Lord, among the gods?” (Exod. xv. 11). “O</w:t>
        <w:br w:type="textWrapping"/>
        <w:t xml:space="preserve">God,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who is like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thee?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sings the Psalmist (Ps.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lxxi.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19;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cxiii.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5).</w:t>
        <w:br w:type="textWrapping"/>
        <w:tab/>
        <w:t xml:space="preserve">“Who is able to war with him?”</w:t>
        <w:br w:type="textWrapping"/>
        <w:t xml:space="preserve">Who can slay him, who has the power of resurrection?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Neither can they die any more.” He was once put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WHpk7662w2VukwbI4+WC8SuXuQ==">CgMxLjA4AHIhMUFUNzh6SUQxZzI3SXRSaWp0UVBSbm04dmdQeVY2SkZp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