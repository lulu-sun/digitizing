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Antichrist and of False Prophets, adds also, “Little</w:t>
        <w:br w:type="textWrapping"/>
        <w:t xml:space="preserve">children, keep yourselves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”—his last words</w:t>
        <w:br w:type="textWrapping"/>
        <w:t xml:space="preserve">in the first Epistle general to the Church. v. 21.</w:t>
        <w:br w:type="textWrapping"/>
        <w:tab/>
        <w:t xml:space="preserve">Though Jesus was a man, who died and rose again,</w:t>
        <w:br w:type="textWrapping"/>
        <w:t xml:space="preserve">the Holy Spirit never moved any to make an image of</w:t>
        <w:br w:type="textWrapping"/>
        <w:t xml:space="preserve">Him. Rome, indeed, makes images of Jesus and uses</w:t>
        <w:br w:type="textWrapping"/>
        <w:t xml:space="preserve">them.</w:t>
        <w:br w:type="textWrapping"/>
        <w:tab/>
        <w:t xml:space="preserve">What light is cast upon this passage by the following</w:t>
        <w:br w:type="textWrapping"/>
        <w:t xml:space="preserve">words of the Creed of Pope Pius! “I most firmly</w:t>
        <w:br w:type="textWrapping"/>
        <w:t xml:space="preserve">assert,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IMAGES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Mother of</w:t>
        <w:br w:type="textWrapping"/>
        <w:t xml:space="preserve">God, ever virgin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also of other saints may be had</w:t>
        <w:br w:type="textWrapping"/>
        <w:t xml:space="preserve">and retained, and that due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veneration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be</w:t>
        <w:br w:type="textWrapping"/>
        <w:t xml:space="preserve">given them” (8th Article). Thus Rome paves the way</w:t>
        <w:br w:type="textWrapping"/>
        <w:t xml:space="preserve">for the worship of the image of the False Christ.</w:t>
        <w:br w:type="textWrapping"/>
        <w:tab/>
        <w:t xml:space="preserve">By the emperor’s images, all of ancient days understood the statues of the imperial head of Rome. On</w:t>
        <w:br w:type="textWrapping"/>
        <w:t xml:space="preserve">this point Chrysostom says,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the stamps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images of the emperor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sent down, and brought into a</w:t>
        <w:br w:type="textWrapping"/>
        <w:t xml:space="preserve">city, its rulers and multitude go out to meet them with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carefulness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reverence,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tablet or</w:t>
        <w:br w:type="textWrapping"/>
        <w:t xml:space="preserve">the representation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moulded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wax, but the standing of</w:t>
        <w:br w:type="textWrapping"/>
        <w:t xml:space="preserve">the emperor” (p. 384).</w:t>
        <w:br w:type="textWrapping"/>
        <w:tab/>
        <w:t xml:space="preserve">On the close connection between the image and the</w:t>
        <w:br w:type="textWrapping"/>
        <w:t xml:space="preserve">man, Basil observes, “For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 of the emperor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also called emperor, and not two emperors . . . because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paid to the image passes on to the original.”</w:t>
        <w:br w:type="textWrapping"/>
        <w:t xml:space="preserve">And again, “So he also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 represented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(p. 364). Athanasius</w:t>
        <w:br w:type="textWrapping"/>
        <w:t xml:space="preserve">of Alexandria observes,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him, who after seeing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should wish to see the emperor also, the image</w:t>
        <w:br w:type="textWrapping"/>
        <w:t xml:space="preserve">might say,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emperor are one, what thou beholdest in that, thou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 in myself’; for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worshippeth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image, in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worshippeth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emperor: for their</w:t>
        <w:br w:type="textWrapping"/>
        <w:t xml:space="preserve">image is his form and likeness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And Anastasius of</w:t>
        <w:br w:type="textWrapping"/>
        <w:t xml:space="preserve">Antioch says, “When the emperor is absent,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(p. 386). See also Sozomen, viii. 20.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HkUYKqLZ5z69K/b6ErWvXBCJWw==">CgMxLjA4AHIhMTUxYjFWVmR0UjBEcDk1bTVlQnV0em4yaDg0YUFIeEVt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