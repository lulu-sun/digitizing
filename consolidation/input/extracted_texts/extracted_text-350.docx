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exception is allowed: the small and the great are alike</w:t>
        <w:br w:type="textWrapping"/>
        <w:t xml:space="preserve">beneath it.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the mark literal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1. Yes, if it will make good</w:t>
        <w:br w:type="textWrapping"/>
        <w:t xml:space="preserve">sense in the connection. It does. 2. It is a mark</w:t>
        <w:br w:type="textWrapping"/>
        <w:t xml:space="preserve">which men give themselves. It is imprinted on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How can it be any other than a literal mark?</w:t>
        <w:br w:type="textWrapping"/>
        <w:t xml:space="preserve">3. It is something which is to be shown in the market,</w:t>
        <w:br w:type="textWrapping"/>
        <w:t xml:space="preserve">among the poorest and most uneducated. They can</w:t>
        <w:br w:type="textWrapping"/>
        <w:t xml:space="preserve">understand an object appealing to the sight. But how</w:t>
        <w:br w:type="textWrapping"/>
        <w:t xml:space="preserve">should all be able to discover an intellectual mark?</w:t>
        <w:br w:type="textWrapping"/>
        <w:tab/>
        <w:t xml:space="preserve">Under the Old Testament God required His people</w:t>
        <w:br w:type="textWrapping"/>
        <w:t xml:space="preserve">Israel to mark themselves on the body with the mark</w:t>
        <w:br w:type="textWrapping"/>
        <w:t xml:space="preserve">of circumcision. He forbade any other.</w:t>
        <w:br w:type="textWrapping"/>
        <w:tab/>
        <w:t xml:space="preserve">Under the New Testament His mark was a spiritual</w:t>
        <w:br w:type="textWrapping"/>
        <w:t xml:space="preserve">one; the seal of the Holy Ghost, or the supernatural</w:t>
        <w:br w:type="textWrapping"/>
        <w:t xml:space="preserve">gifts of the Spirit.</w:t>
        <w:br w:type="textWrapping"/>
        <w:tab/>
        <w:t xml:space="preserve">The High Priest bore on his forehead the name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Jehovah inscribed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gold. The priests when consecrated were touched with blood, on the right ear and</w:t>
        <w:br w:type="textWrapping"/>
        <w:t xml:space="preserve">right thumb. Exod. xxix. 20. And in this book of the</w:t>
        <w:br w:type="textWrapping"/>
        <w:t xml:space="preserve">Apocalypse we have three similar examples, all teaching the spiritual significance of the act. The elect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twelve tribes receive a mark on their foreheads.</w:t>
        <w:br w:type="textWrapping"/>
        <w:t xml:space="preserve">vii. 1. The elect 144,000, gathered from the nations of</w:t>
        <w:br w:type="textWrapping"/>
        <w:t xml:space="preserve">earth into the heavenlies, are marked on the forehead</w:t>
        <w:br w:type="textWrapping"/>
        <w:t xml:space="preserve">likewise. xiv. 1. The general body of the risen inhabitants of the New Jerusalem wear the name of God on</w:t>
        <w:br w:type="textWrapping"/>
        <w:t xml:space="preserve">their foreheads for ever. xxii. 4. These three examples</w:t>
        <w:br w:type="textWrapping"/>
        <w:t xml:space="preserve">show that the mark discovers at once to every eye whose</w:t>
        <w:br w:type="textWrapping"/>
        <w:t xml:space="preserve">servant the person is. This Satan imitates. The</w:t>
        <w:br w:type="textWrapping"/>
        <w:t xml:space="preserve">marked forehead tells to heaven and earth—“That is a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worshipper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False Christ.”</w:t>
        <w:br w:type="textWrapping"/>
        <w:tab/>
        <w:t xml:space="preserve">The Greek word used means a literal and physical</w:t>
        <w:br w:type="textWrapping"/>
        <w:t xml:space="preserve">mark, a permanent sign made generally by pressure.</w:t>
        <w:br w:type="textWrapping"/>
        <w:tab/>
        <w:t xml:space="preserve">This was the old adjunct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idolatry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forbidden by</w:t>
        <w:br w:type="textWrapping"/>
        <w:t xml:space="preserve">the law, no less than the manufacture of idols. Amidst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aRNfKRHLZKgbviC4R9uFnsZG2Q==">CgMxLjA4AHIhMUhTYjFQUlVKWUIzSFJUWWdEUnFYLVpOaWM2TVZ5ZXVD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