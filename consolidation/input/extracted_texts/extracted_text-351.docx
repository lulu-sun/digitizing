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like prohibitions occur the words, “Ye shall not make</w:t>
        <w:br w:type="textWrapping"/>
        <w:t xml:space="preserve">any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cutting in your flesh for the 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NOR PRINT ANY</w:t>
        <w:br w:type="textWrapping"/>
        <w:t xml:space="preserve">MARKS UPON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I am the Lord” (Lev. xix. 28).</w:t>
        <w:br w:type="textWrapping"/>
        <w:t xml:space="preserve">With idolatry restored come the old appendages of its</w:t>
        <w:br w:type="textWrapping"/>
        <w:t xml:space="preserve">worship.</w:t>
        <w:br w:type="textWrapping"/>
        <w:tab/>
        <w:t xml:space="preserve">Jehovah ordained to Abraham and his seed a visible</w:t>
        <w:br w:type="textWrapping"/>
        <w:t xml:space="preserve">mark in the flesh, as the sign that he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Gen.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xvii.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11, 1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is the sacrament of the False</w:t>
        <w:br w:type="textWrapping"/>
        <w:t xml:space="preserve">God. With new doctrines come new rites. The new</w:t>
        <w:br w:type="textWrapping"/>
        <w:t xml:space="preserve">wine needs new skins to hold it.</w:t>
        <w:br w:type="textWrapping"/>
        <w:tab/>
        <w:t xml:space="preserve">Men are to give themselves the mark.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ach is to get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done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himself, in his own way. It may be produced</w:t>
        <w:br w:type="textWrapping"/>
        <w:t xml:space="preserve">as the sailors produce their marks, by the puncture of</w:t>
        <w:br w:type="textWrapping"/>
        <w:t xml:space="preserve">needles; or by the pressure of a stamp, as a seal. Men</w:t>
        <w:br w:type="textWrapping"/>
        <w:t xml:space="preserve">give it themselves; the False Prophet could not with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own hand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many millions. He does not desire</w:t>
        <w:br w:type="textWrapping"/>
        <w:t xml:space="preserve">to do it; the act shall be their own.</w:t>
        <w:br w:type="textWrapping"/>
        <w:tab/>
        <w:t xml:space="preserve">(1) The reasons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enactment are obvious.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Both</w:t>
        <w:br w:type="textWrapping"/>
        <w:t xml:space="preserve">soul and body are to be devoted to the False Christ: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soul, by worship; the body, by the mark. An angel</w:t>
        <w:br w:type="textWrapping"/>
        <w:t xml:space="preserve">seals God’s people: these seal themselves. This</w:t>
        <w:br w:type="textWrapping"/>
        <w:t xml:space="preserve">imprint protects men from Antichrist’s wrath: the</w:t>
        <w:br w:type="textWrapping"/>
        <w:t xml:space="preserve">other, from God’s.</w:t>
        <w:br w:type="textWrapping"/>
        <w:tab/>
        <w:t xml:space="preserve">(2) The visible mark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cludes all concealment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There</w:t>
        <w:br w:type="textWrapping"/>
        <w:t xml:space="preserve">can be none who inwardly dissent and disapprove,</w:t>
        <w:br w:type="textWrapping"/>
        <w:t xml:space="preserve">while they say nothing. In Ahab’s day seven thousand were concealed. Now all shall wear their religious badge on the surface. The simple act of worship</w:t>
        <w:br w:type="textWrapping"/>
        <w:t xml:space="preserve">of the False Christ, or of his statue, leaves no mark</w:t>
        <w:br w:type="textWrapping"/>
        <w:t xml:space="preserve">behind it. Some might untruly assert that they had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worshipped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and present false certificates of such</w:t>
        <w:br w:type="textWrapping"/>
        <w:t xml:space="preserve">an assertion. But here is a further test. Have they</w:t>
        <w:br w:type="textWrapping"/>
        <w:t xml:space="preserve">the mark? Will they give themselves this imprint in</w:t>
        <w:br w:type="textWrapping"/>
        <w:t xml:space="preserve">the flesh?</w:t>
        <w:br w:type="textWrapping"/>
        <w:tab/>
        <w:t xml:space="preserve">The mark is probably a representation, more or less</w:t>
        <w:br w:type="textWrapping"/>
        <w:t xml:space="preserve">perfect,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the scar of the wound of death left on the False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UMMkGmH0xry4hnBHE9T2/RqkNw==">CgMxLjA4AHIhMV83emhSQ2dQa3VsREt4cUpGNU5sYndqT3QzOWNHa3JZ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