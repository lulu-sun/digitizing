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720"/>
        <w:rPr>
          <w:rFonts w:ascii="Consolas" w:cs="Consolas" w:eastAsia="Consolas" w:hAnsi="Consolas"/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18. “Here is wisdom. He that hath understanding let him</w:t>
        <w:br w:type="textWrapping"/>
        <w:t xml:space="preserve">count the number of the Wild Beast; for it is the number of a</w:t>
        <w:br w:type="textWrapping"/>
        <w:t xml:space="preserve">man, and his number is six hundred sixty and six.”</w:t>
        <w:br w:type="textWrapping"/>
        <w:br w:type="textWrapping"/>
        <w:tab/>
        <w:t xml:space="preserve">“Here is wisdom.” That is, the problem is a difficult one. It is this—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Given the sum of the figures</w:t>
        <w:br w:type="textWrapping"/>
        <w:t xml:space="preserve">which are the equivalents of the letters, to find the</w:t>
        <w:br w:type="textWrapping"/>
        <w:t xml:space="preserve">name.” As if God had said by Isaiah—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number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name of Messiah is 888. Find out the name</w:t>
        <w:br w:type="textWrapping"/>
        <w:t xml:space="preserve">from this datum.”</w:t>
        <w:br w:type="textWrapping"/>
        <w:tab/>
        <w:t xml:space="preserve">Many words possessing significance may be found</w:t>
        <w:br w:type="textWrapping"/>
        <w:t xml:space="preserve">out answering to this number. But few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fulfil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conditions. Few, if any,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proper names of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Apostatees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“Romiith,”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Titan,” and so on, are not names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“Evanthes,”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Kosroes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Latinus,” are names</w:t>
        <w:br w:type="textWrapping"/>
        <w:t xml:space="preserve">of men. But none of this name was ever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 of Rome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Wisdom, then, and the knowledge of God’s purposes</w:t>
        <w:br w:type="textWrapping"/>
        <w:t xml:space="preserve">will be shown, by the discovery of the true name.</w:t>
        <w:br w:type="textWrapping"/>
        <w:t xml:space="preserve">Some indeed have despised this key, as unworthy.</w:t>
        <w:br w:type="textWrapping"/>
        <w:t xml:space="preserve">But it is wisdom with God; whatever the worldly</w:t>
        <w:br w:type="textWrapping"/>
        <w:t xml:space="preserve">wise, whose wisdom is contemptible with God, may say.</w:t>
        <w:br w:type="textWrapping"/>
        <w:t xml:space="preserve">The astronomer who computes from a portion of its</w:t>
        <w:br w:type="textWrapping"/>
        <w:t xml:space="preserve">orbit the whole circuit and distance of a comet, is</w:t>
        <w:br w:type="textWrapping"/>
        <w:t xml:space="preserve">justly reckoned a man of understanding. But no</w:t>
        <w:br w:type="textWrapping"/>
        <w:t xml:space="preserve">comet ever so powerfully affected our system of worlds,</w:t>
        <w:br w:type="textWrapping"/>
        <w:t xml:space="preserve">as this dread Deceiver will affect mankind.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perdition of souls unnumbered is bound up with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1. “It is the number of a man.”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One has observed, that the words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a0a0a"/>
          <w:shd w:fill="f8f8da" w:val="clear"/>
          <w:vertAlign w:val="superscript"/>
          <w:rtl w:val="0"/>
        </w:rPr>
        <w:t xml:space="preserve">τὸ μέγα</w:t>
      </w:r>
      <w:r w:rsidDel="00000000" w:rsidR="00000000" w:rsidRPr="00000000">
        <w:rPr>
          <w:rFonts w:ascii="Consolas" w:cs="Consolas" w:eastAsia="Consolas" w:hAnsi="Consolas"/>
          <w:color w:val="0a0a0a"/>
          <w:shd w:fill="fffff9" w:val="clear"/>
          <w:vertAlign w:val="superscript"/>
          <w:rtl w:val="0"/>
        </w:rPr>
        <w:t xml:space="preserve"> θηρίον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[The Great</w:t>
        <w:br w:type="textWrapping"/>
        <w:t xml:space="preserve">Wild Beast]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contain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the number 666.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Τ .. 300</w:t>
        <w:tab/>
        <w:tab/>
        <w:t xml:space="preserve">Μ .. 40</w:t>
        <w:tab/>
        <w:tab/>
        <w:t xml:space="preserve">Θ ..   9</w:t>
      </w:r>
    </w:p>
    <w:p w:rsidR="00000000" w:rsidDel="00000000" w:rsidP="00000000" w:rsidRDefault="00000000" w:rsidRPr="00000000" w14:paraId="00000002">
      <w:pPr>
        <w:spacing w:after="0" w:lineRule="auto"/>
        <w:ind w:left="0" w:firstLine="0"/>
        <w:rPr>
          <w:rFonts w:ascii="Consolas" w:cs="Consolas" w:eastAsia="Consolas" w:hAnsi="Consolas"/>
          <w:vertAlign w:val="superscript"/>
        </w:rPr>
      </w:pP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Ο ..  70</w:t>
        <w:tab/>
        <w:tab/>
        <w:t xml:space="preserve">Ε ..  5</w:t>
        <w:tab/>
        <w:tab/>
        <w:t xml:space="preserve">Η ..   8</w:t>
      </w:r>
    </w:p>
    <w:p w:rsidR="00000000" w:rsidDel="00000000" w:rsidP="00000000" w:rsidRDefault="00000000" w:rsidRPr="00000000" w14:paraId="00000003">
      <w:pPr>
        <w:spacing w:after="0" w:lineRule="auto"/>
        <w:ind w:left="0" w:firstLine="0"/>
        <w:rPr>
          <w:rFonts w:ascii="Consolas" w:cs="Consolas" w:eastAsia="Consolas" w:hAnsi="Consolas"/>
          <w:vertAlign w:val="superscript"/>
        </w:rPr>
      </w:pP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ab/>
        <w:tab/>
        <w:t xml:space="preserve">Γ ..  3</w:t>
        <w:tab/>
        <w:tab/>
        <w:t xml:space="preserve">Ρ .. 100</w:t>
      </w:r>
    </w:p>
    <w:p w:rsidR="00000000" w:rsidDel="00000000" w:rsidP="00000000" w:rsidRDefault="00000000" w:rsidRPr="00000000" w14:paraId="00000004">
      <w:pPr>
        <w:spacing w:after="0" w:lineRule="auto"/>
        <w:ind w:left="0" w:firstLine="0"/>
        <w:rPr>
          <w:rFonts w:ascii="Consolas" w:cs="Consolas" w:eastAsia="Consolas" w:hAnsi="Consolas"/>
          <w:vertAlign w:val="superscript"/>
        </w:rPr>
      </w:pP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ab/>
        <w:tab/>
        <w:t xml:space="preserve">Α ..  1</w:t>
        <w:tab/>
        <w:tab/>
        <w:t xml:space="preserve">Ι ..  10</w:t>
      </w:r>
    </w:p>
    <w:p w:rsidR="00000000" w:rsidDel="00000000" w:rsidP="00000000" w:rsidRDefault="00000000" w:rsidRPr="00000000" w14:paraId="00000005">
      <w:pPr>
        <w:spacing w:after="0" w:lineRule="auto"/>
        <w:ind w:left="0" w:firstLine="0"/>
        <w:rPr>
          <w:rFonts w:ascii="Consolas" w:cs="Consolas" w:eastAsia="Consolas" w:hAnsi="Consolas"/>
          <w:vertAlign w:val="superscript"/>
        </w:rPr>
      </w:pP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ab/>
        <w:tab/>
        <w:tab/>
        <w:tab/>
        <w:t xml:space="preserve">Ο ..  70</w:t>
      </w:r>
    </w:p>
    <w:p w:rsidR="00000000" w:rsidDel="00000000" w:rsidP="00000000" w:rsidRDefault="00000000" w:rsidRPr="00000000" w14:paraId="00000006">
      <w:pPr>
        <w:spacing w:after="0" w:lineRule="auto"/>
        <w:ind w:left="0" w:firstLine="0"/>
        <w:rPr>
          <w:rFonts w:ascii="Consolas" w:cs="Consolas" w:eastAsia="Consolas" w:hAnsi="Consolas"/>
          <w:vertAlign w:val="superscript"/>
        </w:rPr>
      </w:pP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ab/>
        <w:tab/>
        <w:tab/>
        <w:tab/>
        <w:t xml:space="preserve">Ν ..  50</w:t>
      </w:r>
    </w:p>
    <w:p w:rsidR="00000000" w:rsidDel="00000000" w:rsidP="00000000" w:rsidRDefault="00000000" w:rsidRPr="00000000" w14:paraId="00000007">
      <w:pPr>
        <w:spacing w:after="0" w:lineRule="auto"/>
        <w:ind w:left="0" w:firstLine="0"/>
        <w:rPr>
          <w:rFonts w:ascii="Consolas" w:cs="Consolas" w:eastAsia="Consolas" w:hAnsi="Consolas"/>
          <w:vertAlign w:val="superscript"/>
        </w:rPr>
      </w:pP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ab/>
        <w:tab/>
        <w:tab/>
        <w:tab/>
        <w:t xml:space="preserve">    ____</w:t>
      </w:r>
    </w:p>
    <w:p w:rsidR="00000000" w:rsidDel="00000000" w:rsidP="00000000" w:rsidRDefault="00000000" w:rsidRPr="00000000" w14:paraId="00000008">
      <w:pPr>
        <w:spacing w:after="0" w:lineRule="auto"/>
        <w:ind w:left="0" w:firstLine="0"/>
        <w:rPr>
          <w:rFonts w:ascii="Consolas" w:cs="Consolas" w:eastAsia="Consolas" w:hAnsi="Consolas"/>
          <w:vertAlign w:val="superscript"/>
        </w:rPr>
      </w:pP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ab/>
        <w:tab/>
        <w:tab/>
        <w:tab/>
        <w:t xml:space="preserve">     666</w:t>
      </w:r>
    </w:p>
    <w:p w:rsidR="00000000" w:rsidDel="00000000" w:rsidP="00000000" w:rsidRDefault="00000000" w:rsidRPr="00000000" w14:paraId="00000009">
      <w:pPr>
        <w:ind w:left="0" w:firstLine="0"/>
        <w:rPr>
          <w:rFonts w:ascii="Consolas" w:cs="Consolas" w:eastAsia="Consolas" w:hAnsi="Consolas"/>
          <w:vertAlign w:val="superscript"/>
        </w:rPr>
      </w:pP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ab/>
        <w:tab/>
        <w:tab/>
        <w:tab/>
        <w:t xml:space="preserve">    ====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fX5j8GVdub+kCeO2+PGESBgsEw==">CgMxLjA4AHIhMXJ1eUtGZ21VSzBPYzVVbzFxWUZPaE1vbUZGZzRVZDhl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