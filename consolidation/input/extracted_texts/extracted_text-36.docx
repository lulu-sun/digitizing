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</w:t>
        <w:br w:type="textWrapping"/>
        <w:br w:type="textWrapping"/>
        <w:t xml:space="preserve">EPHESUS</w:t>
        <w:br w:type="textWrapping"/>
      </w:r>
    </w:p>
    <w:p w:rsidR="00000000" w:rsidDel="00000000" w:rsidP="00000000" w:rsidRDefault="00000000" w:rsidRPr="00000000" w14:paraId="00000003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the angel of the church in Ephesus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write ; These</w:t>
        <w:br w:type="textWrapping"/>
        <w:t xml:space="preserve">things saith he that holdeth fast the seven stars in his right hand,</w:t>
        <w:br w:type="textWrapping"/>
        <w:t xml:space="preserve">who walketh in the midst of the seven golden lamp-stands.”</w:t>
        <w:br w:type="textWrapping"/>
        <w:br w:type="textWrapping"/>
        <w:t xml:space="preserve">“W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was the secretary of our Lord. He</w:t>
        <w:br w:type="textWrapping"/>
        <w:t xml:space="preserve">penned these epistles, at the dictation of the great Lord</w:t>
        <w:br w:type="textWrapping"/>
        <w:t xml:space="preserve">to whom the churches belong.</w:t>
        <w:br w:type="textWrapping"/>
        <w:tab/>
        <w:t xml:space="preserve">The description of Jesus in the front of each epistle</w:t>
        <w:br w:type="textWrapping"/>
        <w:t xml:space="preserve">has a reference to the peculiar state of each Church.</w:t>
        <w:br w:type="textWrapping"/>
        <w:t xml:space="preserve">Jesus then informs us of his relations, both to the</w:t>
        <w:br w:type="textWrapping"/>
        <w:t xml:space="preserve">star, and to the lamp. For He addresses the angel</w:t>
        <w:br w:type="textWrapping"/>
        <w:t xml:space="preserve">directly; but not the angel alone. His words are</w:t>
        <w:br w:type="textWrapping"/>
        <w:t xml:space="preserve">designed to affect the Church also, and each member</w:t>
        <w:br w:type="textWrapping"/>
        <w:t xml:space="preserve">of it.</w:t>
        <w:br w:type="textWrapping"/>
        <w:tab/>
        <w:t xml:space="preserve">The name of the angel is not given in any case: and</w:t>
        <w:br w:type="textWrapping"/>
        <w:t xml:space="preserve">vainly should we inquire for it. It is the office that is</w:t>
        <w:br w:type="textWrapping"/>
        <w:t xml:space="preserve">addressed; and the lessons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 to the dispensation,</w:t>
        <w:br w:type="textWrapping"/>
        <w:t xml:space="preserve">through its whole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Hearken, oh star!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addresses you, from whom you derive all your brightness,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that prevents your fall. He speaks, to whom you</w:t>
        <w:br w:type="textWrapping"/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danger to the golden vessels of the sanctuary</w:t>
        <w:br w:type="textWrapping"/>
        <w:t xml:space="preserve">no longer arises from the might of a Babylonian army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 has been supposed that the names of the churches carry a</w:t>
        <w:br w:type="textWrapping"/>
        <w:t xml:space="preserve">secret meaning. In regard to some of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these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is, I think, plain.</w:t>
        <w:br w:type="textWrapping"/>
        <w:t xml:space="preserve">But it is not clear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in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If it be true throughout, then Ephesus</w:t>
        <w:br w:type="textWrapping"/>
        <w:t xml:space="preserve">signifies “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esire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(έφεσις)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i.e. Love to Christ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QsFGXvJRITtPUkuDue7e1/jh1g==">CgMxLjA4AHIhMWlTZmM4eTl6NzBEVkw3cG5CbngzQ25fUzdreHdKeWpW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