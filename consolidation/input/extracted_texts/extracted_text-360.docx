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rPr>
          <w:rFonts w:ascii="Consolas" w:cs="Consolas" w:eastAsia="Consolas" w:hAnsi="Consolas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make four of the same name. Three are not repeated. The first word begins and ends with the same</w:t>
        <w:br w:type="textWrapping"/>
        <w:t xml:space="preserve">letter. Also the four last according to the Hebrew</w:t>
        <w:br w:type="textWrapping"/>
        <w:t xml:space="preserve">system of numeration, and in the order of the Hebrew</w:t>
        <w:br w:type="textWrapping"/>
        <w:t xml:space="preserve">alphabet, are alternately consecutive, thus:—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bidi w:val="1"/>
        <w:spacing w:after="0" w:lineRule="auto"/>
        <w:jc w:val="right"/>
        <w:rPr>
          <w:rFonts w:ascii="Consolas" w:cs="Consolas" w:eastAsia="Consolas" w:hAnsi="Consolas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.50 ==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1"/>
        </w:rPr>
        <w:t xml:space="preserve">נ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1"/>
        </w:rPr>
        <w:tab/>
      </w:r>
    </w:p>
    <w:p w:rsidR="00000000" w:rsidDel="00000000" w:rsidP="00000000" w:rsidRDefault="00000000" w:rsidRPr="00000000" w14:paraId="00000003">
      <w:pPr>
        <w:bidi w:val="1"/>
        <w:spacing w:after="0" w:lineRule="auto"/>
        <w:jc w:val="righ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1"/>
        </w:rPr>
        <w:t xml:space="preserve">.60 ==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1"/>
        </w:rPr>
        <w:t xml:space="preserve">ס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1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are consecutive, both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 numeral and alphabetic order.</w:t>
      </w:r>
    </w:p>
    <w:p w:rsidR="00000000" w:rsidDel="00000000" w:rsidP="00000000" w:rsidRDefault="00000000" w:rsidRPr="00000000" w14:paraId="00000005">
      <w:pPr>
        <w:bidi w:val="1"/>
        <w:spacing w:after="0" w:line="240" w:lineRule="auto"/>
        <w:jc w:val="righ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1"/>
        </w:rPr>
        <w:t xml:space="preserve">.100 ==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1"/>
        </w:rPr>
        <w:t xml:space="preserve">ק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1"/>
        </w:rPr>
        <w:tab/>
      </w:r>
    </w:p>
    <w:p w:rsidR="00000000" w:rsidDel="00000000" w:rsidP="00000000" w:rsidRDefault="00000000" w:rsidRPr="00000000" w14:paraId="00000006">
      <w:pPr>
        <w:bidi w:val="1"/>
        <w:spacing w:after="0" w:lineRule="auto"/>
        <w:jc w:val="righ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1"/>
        </w:rPr>
        <w:t xml:space="preserve">.200 ==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1"/>
        </w:rPr>
        <w:t xml:space="preserve">ר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1"/>
        </w:rPr>
        <w:tab/>
      </w:r>
    </w:p>
    <w:p w:rsidR="00000000" w:rsidDel="00000000" w:rsidP="00000000" w:rsidRDefault="00000000" w:rsidRPr="00000000" w14:paraId="00000007">
      <w:pPr>
        <w:spacing w:after="0" w:lineRule="auto"/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K and R are so also.</w:t>
        <w:br w:type="textWrapping"/>
        <w:tab/>
        <w:t xml:space="preserve">This name accounts also for another remarkable circumstance. Ignatius tells us that some read 616 as</w:t>
        <w:br w:type="textWrapping"/>
        <w:t xml:space="preserve">the true number; instead of 666. Now if the Roman</w:t>
        <w:br w:type="textWrapping"/>
        <w:t xml:space="preserve">Christians believed Nero to be the person indicated,</w:t>
        <w:br w:type="textWrapping"/>
        <w:t xml:space="preserve">they were very likely to read the name in Roman style</w:t>
        <w:br w:type="textWrapping"/>
        <w:t xml:space="preserve">without the final N—Nero—which the Greeks used in</w:t>
        <w:br w:type="textWrapping"/>
        <w:t xml:space="preserve">expressing that emperor’s name. But if they so read</w:t>
        <w:br w:type="textWrapping"/>
        <w:t xml:space="preserve">it, then the omission of the second N would cause the</w:t>
        <w:br w:type="textWrapping"/>
        <w:t xml:space="preserve">subtraction of the number 50: and the total would be,</w:t>
        <w:br w:type="textWrapping"/>
        <w:t xml:space="preserve">666 minus 50, or 616.</w:t>
        <w:br w:type="textWrapping"/>
        <w:tab/>
        <w:t xml:space="preserve">This discovery was made by Prof. Benary, a German,</w:t>
        <w:br w:type="textWrapping"/>
        <w:t xml:space="preserve">of Berlin, as M. Stuart observes; and has been adopted</w:t>
        <w:br w:type="textWrapping"/>
        <w:t xml:space="preserve">by Moses Stuart as the true answer, though on such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grounds as entirely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to destroy its value. If Nero be</w:t>
        <w:br w:type="textWrapping"/>
        <w:t xml:space="preserve">the person designated, he must arise from the dead to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fulfil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prophecy. That Stuart rejects as incredible</w:t>
        <w:br w:type="textWrapping"/>
        <w:t xml:space="preserve">and absurd; and, of course, the plenary inspiration</w:t>
        <w:br w:type="textWrapping"/>
        <w:t xml:space="preserve">of the passage and of the book is destroyed.</w:t>
        <w:br w:type="textWrapping"/>
        <w:tab/>
        <w:t xml:space="preserve">Nero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person, and he will rise to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fulfil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word.</w:t>
        <w:br w:type="textWrapping"/>
        <w:t xml:space="preserve">What fitter person for the task could Satan select?</w:t>
        <w:br w:type="textWrapping"/>
        <w:t xml:space="preserve">But we shall notice some further confirmatory proofs,</w:t>
        <w:br w:type="textWrapping"/>
        <w:t xml:space="preserve">when we come to chapter xvii.</w:t>
        <w:br w:type="textWrapping"/>
        <w:tab/>
        <w:t xml:space="preserve">Most remarkable were many of the occurrences of</w:t>
        <w:br w:type="textWrapping"/>
        <w:t xml:space="preserve">his reign. His personal sins were portentous: probably beyond all former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example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  <w:tab/>
        <w:t xml:space="preserve">In his government, he was the first to persecute the</w:t>
        <w:br w:type="textWrapping"/>
        <w:t xml:space="preserve">Christians, and he burnt them to death to illuminate his</w:t>
        <w:br w:type="textWrapping"/>
        <w:t xml:space="preserve">gardens at night. Before him were brought, it is sup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posed,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iy1wdWkx/T6Y26wzn+Ed8D9cQgA==">CgMxLjA4AHIhMW03MkVoQTd4dzMxS004MXF5NlU2MzVNZFlpU1BaNVRS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