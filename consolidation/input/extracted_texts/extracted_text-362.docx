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id w:val="213971740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public mind, and how extensively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rumours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such a nature concerning him had been spread and</w:t>
        <w:br w:type="textWrapping"/>
        <w:t xml:space="preserve">believed.</w:t>
        <w:br w:type="textWrapping"/>
        <w:tab/>
        <w:t xml:space="preserve">“We have already seen, as related by Suetonius,</w:t>
        <w:br w:type="textWrapping"/>
        <w:t xml:space="preserve">that some ten years later than this, another Pseudo-Nero</w:t>
        <w:br w:type="textWrapping"/>
        <w:t xml:space="preserve">appeared among the Parthians. Within this</w:t>
        <w:br w:type="textWrapping"/>
        <w:t xml:space="preserve">small number of years, then, we have two phenomena</w:t>
        <w:br w:type="textWrapping"/>
        <w:t xml:space="preserve">of this kind in Parthia, and two in Asia Minor; the</w:t>
        <w:br w:type="textWrapping"/>
        <w:t xml:space="preserve">latter two in A.D. 71 and 79. These, in addition to</w:t>
        <w:br w:type="textWrapping"/>
        <w:t xml:space="preserve">the like phenomena at Rome, show that a deep persuasion in respect to Nero’s reappearance must have</w:t>
        <w:br w:type="textWrapping"/>
        <w:t xml:space="preserve">existed in the minds of the community at large, in</w:t>
        <w:br w:type="textWrapping"/>
        <w:t xml:space="preserve">order that it could be possible for impostors to play</w:t>
        <w:br w:type="textWrapping"/>
        <w:t xml:space="preserve">such a part with so much success.</w:t>
        <w:br w:type="textWrapping"/>
        <w:tab/>
        <w:t xml:space="preserve">“Thus much for the general opinion and feelings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 respecting Nero. It lies upon the</w:t>
        <w:br w:type="textWrapping"/>
        <w:t xml:space="preserve">face of the matter, that there was a widespread and a</w:t>
        <w:br w:type="textWrapping"/>
        <w:t xml:space="preserve">kind of undefined hope or fear (according to the political feelings of individuals), that Nero, after his</w:t>
        <w:br w:type="textWrapping"/>
        <w:t xml:space="preserve">reported and apparent death, would reappear to the</w:t>
        <w:br w:type="textWrapping"/>
        <w:t xml:space="preserve">terror and confusion of his enemies.</w:t>
        <w:br w:type="textWrapping"/>
        <w:tab/>
        <w:t xml:space="preserve">“Nor was this feeling confined to the heathen subjects of the empire.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 and near participated in it more or less.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evidences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ample.</w:t>
        <w:br w:type="textWrapping"/>
        <w:tab/>
        <w:t xml:space="preserve">“In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viii. p. 714, seq., is another passage representing Nero as coming from Asia with the indignation</w:t>
        <w:br w:type="textWrapping"/>
        <w:t xml:space="preserve">of a destroyer. Black blood follows the steps of the</w:t>
        <w:br w:type="textWrapping"/>
        <w:t xml:space="preserve">great monster. ‘The dog has produced a lion which</w:t>
        <w:br w:type="textWrapping"/>
        <w:t xml:space="preserve">will devour the flock.’ (Nero’s assassins have turned</w:t>
        <w:br w:type="textWrapping"/>
        <w:t xml:space="preserve">him from a dog into a lion, i.e., they have infuriated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assault.) ‘But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sceptre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</w:t>
        <w:br w:type="textWrapping"/>
        <w:t xml:space="preserve">be taken away, and he shall go down to Hades’ (comp.</w:t>
        <w:br w:type="textWrapping"/>
        <w:t xml:space="preserve">Rev. xvii. 8, 11). The vaticination above quoted was</w:t>
        <w:br w:type="textWrapping"/>
        <w:t xml:space="preserve">probably written in the time of Aurelius,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170-180, and it follows in the track of all 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22T21:37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quote from Moses Stuart starts on the previous page and continues for next 2 pages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K8T0nFy9pBGRiZNQ/52jCz/hg==">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