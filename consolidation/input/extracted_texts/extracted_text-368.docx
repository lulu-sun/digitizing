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XIV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1. “And I saw and behold the Lamb standing on the Mount</w:t>
        <w:br w:type="textWrapping"/>
        <w:t xml:space="preserve">Zion, and with him an hundred and forty-four thousand, having</w:t>
        <w:br w:type="textWrapping"/>
        <w:t xml:space="preserve">his name and his Father’s name written on their foreheads.”</w:t>
        <w:br w:type="textWrapping"/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stands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Mount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Zion.” What are we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 by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ab/>
        <w:t xml:space="preserve">1. Not the earthly Zion. For, as chapter xi. has</w:t>
        <w:br w:type="textWrapping"/>
        <w:t xml:space="preserve">shown us, the Holy City of earth is given up to Gentile</w:t>
        <w:br w:type="textWrapping"/>
        <w:t xml:space="preserve">foes. When Jesus is first seen by Israel and the Gentiles, He is in the air, not upon the earth. Matt. xxiv. 23-27.</w:t>
        <w:br w:type="textWrapping"/>
        <w:t xml:space="preserve">A battle must be fought,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earthly Zion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yields.</w:t>
        <w:br w:type="textWrapping"/>
        <w:tab/>
        <w:t xml:space="preserve">2. As the temple of the Old Covenant was situated</w:t>
        <w:br w:type="textWrapping"/>
        <w:t xml:space="preserve">close to Mount Zion below, so the temple of the New</w:t>
        <w:br w:type="textWrapping"/>
        <w:t xml:space="preserve">Covenant is seated close to the corresponding heavenly</w:t>
        <w:br w:type="textWrapping"/>
        <w:t xml:space="preserve">Mount. Jerusalem in the Apocalypse never is the old</w:t>
        <w:br w:type="textWrapping"/>
        <w:t xml:space="preserve">Jerusalem: nor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Zion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earthly one. iii. 12;</w:t>
        <w:br w:type="textWrapping"/>
        <w:t xml:space="preserve">xxi. 2, 10.</w:t>
        <w:br w:type="textWrapping"/>
        <w:tab/>
        <w:t xml:space="preserve">3. The 144,000 are “redeemed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earth,”</w:t>
        <w:br w:type="textWrapping"/>
        <w:t xml:space="preserve">therefore they are not then on it.</w:t>
        <w:br w:type="textWrapping"/>
        <w:tab/>
        <w:t xml:space="preserve">4. The first-fruits were to be brought into the Lord’s</w:t>
        <w:br w:type="textWrapping"/>
        <w:t xml:space="preserve">house. Exod. xxiii. 19; xxxiv. 26. But that is now</w:t>
        <w:br w:type="textWrapping"/>
        <w:t xml:space="preserve">on high: the temple below is only the outer court.</w:t>
        <w:br w:type="textWrapping"/>
        <w:tab/>
        <w:t xml:space="preserve">5. The Redeemer, when He afterwards reaps the</w:t>
        <w:br w:type="textWrapping"/>
        <w:t xml:space="preserve">earth, comes from heaven in a cloud, and the harvest</w:t>
        <w:br w:type="textWrapping"/>
        <w:t xml:space="preserve">of the earth is lifted from earth to Him.</w:t>
        <w:br w:type="textWrapping"/>
        <w:tab/>
        <w:t xml:space="preserve">6. The Great Multitude, it is allowed, are in heaven;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there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“before the throne.” So are</w:t>
        <w:br w:type="textWrapping"/>
        <w:t xml:space="preserve">these.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yEqzT69i54qqiGD/4HwZiNslwQ==">CgMxLjA4AHIhMTFCWVMwYnRITVp5bjh1VVY2eFAyakF6Sk9QVDdNX2NU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