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first-born of the heavens. The first-born of the Old</w:t>
        <w:br w:type="textWrapping"/>
        <w:t xml:space="preserve">Covenant were peculiarly redeemed; and then all Israel</w:t>
        <w:br w:type="textWrapping"/>
        <w:t xml:space="preserve">was brought out into freedom. These are no longer</w:t>
        <w:br w:type="textWrapping"/>
        <w:t xml:space="preserve">tenants of earth, but risen from the dead: they are a</w:t>
        <w:br w:type="textWrapping"/>
        <w:t xml:space="preserve">part of the symbolic or mystic Man-child, who has</w:t>
        <w:br w:type="textWrapping"/>
        <w:t xml:space="preserve">been caught up to the throne of God.</w:t>
        <w:br w:type="textWrapping"/>
        <w:tab/>
        <w:t xml:space="preserve">(3) There is no article prefixed to the number; as</w:t>
        <w:br w:type="textWrapping"/>
        <w:t xml:space="preserve">would naturally have been the case, if they were the</w:t>
        <w:br w:type="textWrapping"/>
        <w:t xml:space="preserve">same body as those made known to us in chapter vii.</w:t>
        <w:br w:type="textWrapping"/>
        <w:t xml:space="preserve">The 144,000 of that chapter have to pass through</w:t>
        <w:br w:type="textWrapping"/>
        <w:t xml:space="preserve">earth’s trials: these are conquerors.</w:t>
        <w:br w:type="textWrapping"/>
        <w:tab/>
        <w:t xml:space="preserve">(4) The elect of Israel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“seal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only. They are only “servants” “of</w:t>
        <w:br w:type="textWrapping"/>
        <w:t xml:space="preserve">God.” These are companions of “the Lamb”; they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their foreheads, the name of the Son</w:t>
        <w:br w:type="textWrapping"/>
        <w:t xml:space="preserve">and of the Father. They know God in His New Testament character then, and are therefore His sons; for</w:t>
        <w:br w:type="textWrapping"/>
        <w:t xml:space="preserve">as many as so receive Christ and His testimony, are</w:t>
        <w:br w:type="textWrapping"/>
        <w:t xml:space="preserve">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i. 12.</w:t>
        <w:br w:type="textWrapping"/>
        <w:tab/>
        <w:t xml:space="preserve">(5) The song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sing is “new.” It is not, then,</w:t>
        <w:br w:type="textWrapping"/>
        <w:t xml:space="preserve">one of the style of Israel: for to Israel belong the old</w:t>
        <w:br w:type="textWrapping"/>
        <w:t xml:space="preserve">things. Here the last are first.</w:t>
        <w:br w:type="textWrapping"/>
        <w:tab/>
        <w:t xml:space="preserve">(6) The life of the 144,000 was spent upon a principle unknown to the Law, and contrary to its blessing.</w:t>
        <w:br w:type="textWrapping"/>
        <w:t xml:space="preserve">“There shall nothing cast their young, nor be barren</w:t>
        <w:br w:type="textWrapping"/>
        <w:t xml:space="preserve">in thy land” (Exod. xxiii. 26; Deut. vii. 14; 1 Sam. ii. 5;</w:t>
        <w:br w:type="textWrapping"/>
        <w:t xml:space="preserve">Ps. cxiii. 9).</w:t>
        <w:br w:type="textWrapping"/>
        <w:tab/>
        <w:t xml:space="preserve">(7) Jesus speaks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Father,” to the churches</w:t>
        <w:br w:type="textWrapping"/>
        <w:t xml:space="preserve">only. i. 6; ii. 27;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5, 21. As, then, this title of</w:t>
        <w:br w:type="textWrapping"/>
        <w:t xml:space="preserve">God is used, some of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intended.</w:t>
        <w:br w:type="textWrapping"/>
        <w:tab/>
        <w:t xml:space="preserve">Those names of God confessed on earth are now their</w:t>
        <w:br w:type="textWrapping"/>
        <w:t xml:space="preserve">glory on high. The false Trinity of the Dragon, the</w:t>
        <w:br w:type="textWrapping"/>
        <w:t xml:space="preserve">Wild Beast, and the False Prophet have been displayed</w:t>
        <w:br w:type="textWrapping"/>
        <w:t xml:space="preserve">in the previous chapter: the True Trinity appears in</w:t>
        <w:br w:type="textWrapping"/>
        <w:t xml:space="preserve">this antagonistic chapter. Here we have the names of</w:t>
        <w:br w:type="textWrapping"/>
        <w:t xml:space="preserve">the Father and the Son: the Holy Spirit speaks in ver. 13.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dYoRzC6M2mji4ivQ+5TktO7eQ==">CgMxLjA4AHIhMWtrdlNfV1I3XzRRTzBsdWZ2MHR2eXBIYVlDQTQyWGxj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