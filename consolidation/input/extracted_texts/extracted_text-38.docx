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among the disciples who are guilty of sin. 1 Cor. v.</w:t>
        <w:br w:type="textWrapping"/>
        <w:t xml:space="preserve">Nor must the ungodly be admitted within the fold.</w:t>
        <w:br w:type="textWrapping"/>
        <w:t xml:space="preserve">Their persons must be rejected, as well as their works.</w:t>
        <w:br w:type="textWrapping"/>
        <w:tab/>
        <w:t xml:space="preserve">“And thou triedst those calling themselves apostles,</w:t>
        <w:br w:type="textWrapping"/>
        <w:t xml:space="preserve">who are not, and foundest them liars.”</w:t>
        <w:br w:type="textWrapping"/>
        <w:tab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it is clear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reckoned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</w:t>
        <w:br w:type="textWrapping"/>
        <w:t xml:space="preserve">by the churches and by our Lord,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a standard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Christian Church. For if it were not so, if it</w:t>
        <w:br w:type="textWrapping"/>
        <w:t xml:space="preserve">were believed in the churches that but twelve apostles</w:t>
        <w:br w:type="textWrapping"/>
        <w:t xml:space="preserve">were to arise, these impostors could only have attempted</w:t>
        <w:br w:type="textWrapping"/>
        <w:t xml:space="preserve">to palm themselves off by assuming the names of some</w:t>
        <w:br w:type="textWrapping"/>
        <w:t xml:space="preserve">of the twelve. But the original twelve were at this</w:t>
        <w:br w:type="textWrapping"/>
        <w:t xml:space="preserve">late date all cut off, but John. And John was well</w:t>
        <w:br w:type="textWrapping"/>
        <w:t xml:space="preserve">known at Ephesus. Under such circumstances, there</w:t>
        <w:br w:type="textWrapping"/>
        <w:t xml:space="preserve">was room for but one impostor, and for him to assume</w:t>
        <w:br w:type="textWrapping"/>
        <w:t xml:space="preserve">the name of John. But how durst he attempt it at</w:t>
        <w:br w:type="textWrapping"/>
        <w:t xml:space="preserve">Ephesus? But here were more claimants of the</w:t>
        <w:br w:type="textWrapping"/>
        <w:t xml:space="preserve">apostleship than one. Then, too, it would have been a</w:t>
        <w:br w:type="textWrapping"/>
        <w:t xml:space="preserve">question of physical identity. Jesus, besides, would</w:t>
        <w:br w:type="textWrapping"/>
        <w:t xml:space="preserve">have worded the charge differently, were but the</w:t>
        <w:br w:type="textWrapping"/>
        <w:t xml:space="preserve">original twelve to arise.</w:t>
        <w:br w:type="textWrapping"/>
        <w:tab/>
        <w:t xml:space="preserve">The tests applied therefore by the angel were those</w:t>
        <w:br w:type="textWrapping"/>
        <w:t xml:space="preserve">by which Paul proved his apostleship, where it was</w:t>
        <w:br w:type="textWrapping"/>
        <w:t xml:space="preserve">doubted. The churches he had raised, his beholding</w:t>
        <w:br w:type="textWrapping"/>
        <w:t xml:space="preserve">the Lord Jesus, his signs, wonders, and mighty deeds,</w:t>
        <w:br w:type="textWrapping"/>
        <w:t xml:space="preserve">were the proofs of office which he gave to the Corin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thians.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 Cor. ix. 2; 2 Cor. xi., xii.</w:t>
        <w:br w:type="textWrapping"/>
        <w:br w:type="textWrapping"/>
        <w:tab/>
        <w:t xml:space="preserve">3. “And thou hast patience, and didst bear for my name’s sake</w:t>
        <w:br w:type="textWrapping"/>
        <w:t xml:space="preserve">and hast not been wearied.”’</w:t>
        <w:br w:type="textWrapping"/>
        <w:br w:type="textWrapping"/>
        <w:tab/>
        <w:t xml:space="preserve">The patience commended on this second occasion 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patience in regard to the taunts and persecutions of the ungodly. The angel bore with these</w:t>
        <w:br w:type="textWrapping"/>
        <w:t xml:space="preserve">various trials through the love of Christ.</w:t>
        <w:br w:type="textWrapping"/>
        <w:tab/>
        <w:t xml:space="preserve">Nor, though the trials from within and without were</w:t>
        <w:br w:type="textWrapping"/>
        <w:t xml:space="preserve">heavy, was He weary in doing well, or in suffering.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hqytjQ+XlFjUFsDa4aRRCOxdLw==">CgMxLjA4AHIhMUdocGh5THJWUVNLeURjdVlBVC1qQXFrMDFscnRFbERB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