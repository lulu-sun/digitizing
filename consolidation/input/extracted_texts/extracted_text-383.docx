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altered position. While he was on high working</w:t>
        <w:br w:type="textWrapping"/>
        <w:t xml:space="preserve">secretly, she was adapted to carry out his plans of</w:t>
        <w:br w:type="textWrapping"/>
        <w:t xml:space="preserve">deceiving the nations. But now that he is cast out of</w:t>
        <w:br w:type="textWrapping"/>
        <w:t xml:space="preserve">heaven, and openly working to compel men to damnable</w:t>
        <w:br w:type="textWrapping"/>
        <w:t xml:space="preserve">sin, she stands in his way, and is destroyed. She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Satan’s masterpiece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during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time of 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only.</w:t>
        <w:br w:type="textWrapping"/>
        <w:t xml:space="preserve">He has a more awful one yet.</w:t>
        <w:br w:type="textWrapping"/>
        <w:tab/>
        <w:t xml:space="preserve">Her greatness arises from leaving Christ’s principles</w:t>
        <w:br w:type="textWrapping"/>
        <w:t xml:space="preserve">and commands, and substituting worldly ones for them.</w:t>
        <w:br w:type="textWrapping"/>
        <w:t xml:space="preserve">She is a Church after the world’s heart, and the world</w:t>
        <w:br w:type="textWrapping"/>
        <w:t xml:space="preserve">gladly gives her greatness. He who will follow Christ</w:t>
        <w:br w:type="textWrapping"/>
        <w:t xml:space="preserve">will be mean, insignificant, small, in the world’s eye.</w:t>
        <w:br w:type="textWrapping"/>
        <w:tab/>
        <w:t xml:space="preserve">His disciples, who would be great in the coming</w:t>
        <w:br w:type="textWrapping"/>
        <w:t xml:space="preserve">kingdom, are directed to abase themselves, to become</w:t>
        <w:br w:type="textWrapping"/>
        <w:t xml:space="preserve">fools in the world’s eye, to be least of all, servants</w:t>
        <w:br w:type="textWrapping"/>
        <w:t xml:space="preserve">of all, and to be like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little child. Matt. xx. 25, 26;</w:t>
        <w:br w:type="textWrapping"/>
        <w:t xml:space="preserve">Phil. ii. 5-10.</w:t>
        <w:br w:type="textWrapping"/>
        <w:tab/>
        <w:t xml:space="preserve">She is the strongest exhibition of the Saviour’s parable</w:t>
        <w:br w:type="textWrapping"/>
        <w:t xml:space="preserve">of the Mustard Seed—forbidden and worldly greatness,</w:t>
        <w:br w:type="textWrapping"/>
        <w:t xml:space="preserve">springing out of His unworldly and self-denying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calling her “Babylon THE GREAT,” is</w:t>
        <w:br w:type="textWrapping"/>
        <w:t xml:space="preserve">therefore one of the counts of her indictment: she has</w:t>
        <w:br w:type="textWrapping"/>
        <w:t xml:space="preserve">wedded the world, and receives of the greatness of its</w:t>
        <w:br w:type="textWrapping"/>
        <w:t xml:space="preserve">kings.</w:t>
        <w:br w:type="textWrapping"/>
        <w:tab/>
        <w:t xml:space="preserve">“Who hath made all the nations drink of the wine</w:t>
        <w:br w:type="textWrapping"/>
        <w:t xml:space="preserve">of the wrath of her fornication.”</w:t>
        <w:br w:type="textWrapping"/>
        <w:tab/>
        <w:t xml:space="preserve">This is the second great charge against her. It</w:t>
        <w:br w:type="textWrapping"/>
        <w:t xml:space="preserve">contains the reason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destruction. She has acted</w:t>
        <w:br w:type="textWrapping"/>
        <w:t xml:space="preserve">as Satan’s agent in deceiving the nations, instead of</w:t>
        <w:br w:type="textWrapping"/>
        <w:t xml:space="preserve">Christ’s servant in enlightening and purifying them.</w:t>
        <w:br w:type="textWrapping"/>
        <w:tab/>
        <w:t xml:space="preserve">The expression, “the wine of wrath of her fornication,” is a difficult one.</w:t>
        <w:br w:type="textWrapping"/>
        <w:tab/>
        <w:t xml:space="preserve">I suppose, then, that we should understand it thus.</w:t>
        <w:br w:type="textWrapping"/>
        <w:tab/>
        <w:t xml:space="preserve">1. Her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her worldliness. She mixes</w:t>
        <w:br w:type="textWrapping"/>
        <w:t xml:space="preserve">together earthly and heavenly principles: the Law and</w:t>
        <w:br w:type="textWrapping"/>
        <w:t xml:space="preserve">the Gospel, the Church and the world. When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0+Whfje1rJl5Yv5kXFQxzioGjw==">CgMxLjA4AHIhMWNXUGtrSHkxMkFBOVBJbmNtUW90a242bEVKLU1XN1Jp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