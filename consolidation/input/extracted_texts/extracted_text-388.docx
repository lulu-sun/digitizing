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burning sacrifices on the altar of vengeance. Fumes go</w:t>
        <w:br w:type="textWrapping"/>
        <w:t xml:space="preserve">up from these sufferers of fire, as of old from the sin-offering, and from the guilty cities of Sodom and</w:t>
        <w:br w:type="textWrapping"/>
        <w:t xml:space="preserve">Gomorrah. Gen. xix. 28. They continue to ascend</w:t>
        <w:br w:type="textWrapping"/>
        <w:t xml:space="preserve">as long as justice continues to be an attribute of the</w:t>
        <w:br w:type="textWrapping"/>
        <w:t xml:space="preserve">Lord.</w:t>
        <w:br w:type="textWrapping"/>
        <w:tab/>
        <w:t xml:space="preserve">After the resurrection, sleep belongs neither to the</w:t>
        <w:br w:type="textWrapping"/>
        <w:t xml:space="preserve">lost nor to the saved. The saved will not need it; for</w:t>
        <w:br w:type="textWrapping"/>
        <w:t xml:space="preserve">the body of weakness, the animal body, is shaken off.</w:t>
        <w:br w:type="textWrapping"/>
        <w:t xml:space="preserve">The lost may not enjoy it. How strange the sinner’s</w:t>
        <w:br w:type="textWrapping"/>
        <w:t xml:space="preserve">infatuation, that after all this solemn warning of the</w:t>
        <w:br w:type="textWrapping"/>
        <w:t xml:space="preserve">eternity of hell-torments he will still go on coolly provoking God to cut him down, and cast him into the fire!</w:t>
        <w:br w:type="textWrapping"/>
        <w:tab/>
        <w:t xml:space="preserve">In these verses the eternity of future punishment is</w:t>
        <w:br w:type="textWrapping"/>
        <w:t xml:space="preserve">clearly asserted. This is one of the passages which</w:t>
        <w:br w:type="textWrapping"/>
        <w:t xml:space="preserve">will ever resist the critical rack of those who teach</w:t>
        <w:br w:type="textWrapping"/>
        <w:t xml:space="preserve">annihilation of the wicked, or the cessation of their</w:t>
        <w:br w:type="textWrapping"/>
        <w:t xml:space="preserve">woe. For while the penalty is connected with a special</w:t>
        <w:br w:type="textWrapping"/>
        <w:t xml:space="preserve">class of guilt, belonging to one period of earth’s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alone, it yet applies in its principles to all the lost.</w:t>
        <w:br w:type="textWrapping"/>
        <w:t xml:space="preserve">One spot, “the lake of fire and brimstone,” is destined</w:t>
        <w:br w:type="textWrapping"/>
        <w:t xml:space="preserve">for all. xix. 20; xx. 10, 14, 15.</w:t>
        <w:br w:type="textWrapping"/>
        <w:tab/>
        <w:t xml:space="preserve">Their torment is inflicted “in the presence of holy</w:t>
        <w:br w:type="textWrapping"/>
        <w:t xml:space="preserve">angels.” Evil angels are cast into the lake, and suffer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xxv. 31.</w:t>
        <w:br w:type="textWrapping"/>
        <w:tab/>
        <w:t xml:space="preserve">(4) But probably there is a stronger meaning here.</w:t>
        <w:br w:type="textWrapping"/>
        <w:t xml:space="preserve">It may intend, that the angels will act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executioners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wrath of the true Christ whom these denied and</w:t>
        <w:br w:type="textWrapping"/>
        <w:t xml:space="preserve">blasphemed.</w:t>
        <w:br w:type="textWrapping"/>
        <w:tab/>
        <w:t xml:space="preserve">Their torment goes on “in the presence of the Lamb.”</w:t>
        <w:br w:type="textWrapping"/>
        <w:t xml:space="preserve">His mercy is past. The False God and his worshippers</w:t>
        <w:br w:type="textWrapping"/>
        <w:t xml:space="preserve">are punished in the presence of the Son of God. “The</w:t>
        <w:br w:type="textWrapping"/>
        <w:t xml:space="preserve">Lamb” is Jesus’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title: it is therefore no mere</w:t>
        <w:br w:type="textWrapping"/>
        <w:t xml:space="preserve">millennial punishment. Luke xix. 27.</w:t>
        <w:br w:type="textWrapping"/>
        <w:tab/>
        <w:t xml:space="preserve">Many expect the world’s conversion at the fall of</w:t>
        <w:br w:type="textWrapping"/>
        <w:t xml:space="preserve">Babylon</w:t>
      </w:r>
      <w:sdt>
        <w:sdtPr>
          <w:id w:val="-47596210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third angel shows us that evil then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06T21:29:2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the period here; it was missing in the original.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HwCwHWju3y9p4nxJwDs6L7X1w==">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