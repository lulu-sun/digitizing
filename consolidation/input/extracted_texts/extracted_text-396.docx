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 of the fiercest persecution. The heat dries up the</w:t>
        <w:br w:type="textWrapping"/>
        <w:t xml:space="preserve">juices of the wheat-stalk, and then it is perfectly fit for</w:t>
        <w:br w:type="textWrapping"/>
        <w:t xml:space="preserve">the sickle.</w:t>
        <w:br w:type="textWrapping"/>
        <w:tab/>
        <w:t xml:space="preserve">“Drying up ” is usually a word indicative of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evil; for it is ordinarily applied to succulent</w:t>
        <w:br w:type="textWrapping"/>
        <w:t xml:space="preserve">and perennial plants and trees. “Let no fruit,” says</w:t>
        <w:br w:type="textWrapping"/>
        <w:t xml:space="preserve">Jesus to the barren fig-tree, “grow on thee henceforward for ever. And presently the fig tree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dried</w:t>
        <w:br w:type="textWrapping"/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έξηράνθη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xxi. 19. The fig-tree</w:t>
        <w:br w:type="textWrapping"/>
        <w:t xml:space="preserve">represents Israel, long to abide on the earth, and to</w:t>
        <w:br w:type="textWrapping"/>
        <w:t xml:space="preserve">draw its nutriment from it. But wheat is only an annual</w:t>
        <w:br w:type="textWrapping"/>
        <w:t xml:space="preserve">herb, and answers to Christians who are strangers and</w:t>
        <w:br w:type="textWrapping"/>
        <w:t xml:space="preserve">sojourners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dryness of the wheat is its</w:t>
        <w:br w:type="textWrapping"/>
        <w:t xml:space="preserve">perfection, and marks its time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removal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near. Thus</w:t>
        <w:br w:type="textWrapping"/>
        <w:t xml:space="preserve">the Christian’s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deadness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indicative of his</w:t>
        <w:br w:type="textWrapping"/>
        <w:t xml:space="preserve">removal to the prepared mansions. How different the</w:t>
        <w:br w:type="textWrapping"/>
        <w:t xml:space="preserve">hold of earth which is taken by the roots of the wheat,</w:t>
        <w:br w:type="textWrapping"/>
        <w:t xml:space="preserve">and by the fig-tree respectively. But this deadness to</w:t>
        <w:br w:type="textWrapping"/>
        <w:t xml:space="preserve">earth is as yet far from being characteristic of Jesus’</w:t>
        <w:br w:type="textWrapping"/>
        <w:t xml:space="preserve">disciples: it will require severe persecution to effect</w:t>
        <w:br w:type="textWrapping"/>
        <w:t xml:space="preserve">it. It was thus with Israel. Lest they should become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gyptianized, persecution was sent: and that was</w:t>
        <w:br w:type="textWrapping"/>
        <w:t xml:space="preserve">hottest, just as their removal drew on.</w:t>
        <w:br w:type="textWrapping"/>
        <w:tab/>
        <w:t xml:space="preserve">At this point a difficulty will arise in the minds of</w:t>
        <w:br w:type="textWrapping"/>
        <w:t xml:space="preserve">some. “The Harvest occurs here as part of a chronological series. In the order of nature the harvest precedes</w:t>
        <w:br w:type="textWrapping"/>
        <w:t xml:space="preserve">the vintage. And the Harvest itself only comes after</w:t>
        <w:br w:type="textWrapping"/>
        <w:t xml:space="preserve">the persecutions of the Wild Beast, and just ere his</w:t>
        <w:br w:type="textWrapping"/>
        <w:t xml:space="preserve">reign comes to an end. How, then (it may be said), can</w:t>
        <w:br w:type="textWrapping"/>
        <w:t xml:space="preserve">you speak of the rapture of the saints as a something</w:t>
        <w:br w:type="textWrapping"/>
        <w:t xml:space="preserve">which may take place at any moment, and which</w:t>
        <w:br w:type="textWrapping"/>
        <w:t xml:space="preserve">requires not the previous completion of any series of</w:t>
        <w:br w:type="textWrapping"/>
        <w:t xml:space="preserve">events?” The force of this is so strongly felt, that</w:t>
        <w:br w:type="textWrapping"/>
        <w:t xml:space="preserve">Darby and others refuse to own the Harvest to be an act</w:t>
        <w:br w:type="textWrapping"/>
        <w:t xml:space="preserve">of blessing to the holy. But the proofs before given</w:t>
        <w:br w:type="textWrapping"/>
        <w:t xml:space="preserve">show that this does refer to disciples of Jesus, though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+vWqv/wLccbQtv5Nm8pbjrqh8g==">CgMxLjA4AHIhMVhZQVZ1U0E3ZWVqeUdZUlY1dWp5VlpsWmZuLVVsS1Jw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