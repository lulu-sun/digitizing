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XV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VIALS OR BOWLS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another sign in the heaven, great and wonderful;</w:t>
        <w:br w:type="textWrapping"/>
        <w:t xml:space="preserve">seven angels, having the seven last plagues, for in them was</w:t>
        <w:br w:type="textWrapping"/>
        <w:t xml:space="preserve">finished the wrath of God.”</w:t>
        <w:br w:type="textWrapping"/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 is “great and wonderful.” It is “great”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extent. Before, only the third or fourth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</w:t>
        <w:br w:type="textWrapping"/>
        <w:t xml:space="preserve">were smitten; now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 is stricken. It is</w:t>
        <w:br w:type="textWrapping"/>
        <w:t xml:space="preserve">“wonderful,” and therefore the plagues are literal and</w:t>
        <w:br w:type="textWrapping"/>
        <w:t xml:space="preserve">supernatural. It is not the ordinary course of wars</w:t>
        <w:br w:type="textWrapping"/>
        <w:t xml:space="preserve">and famines, etc. It is the completion of “the covenant</w:t>
        <w:br w:type="textWrapping"/>
        <w:t xml:space="preserve">of marvels.”</w:t>
        <w:br w:type="textWrapping"/>
        <w:tab/>
        <w:t xml:space="preserve">John sees “seven angels having the seven last plagues.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seven angels are the priests of heaven, pouring</w:t>
        <w:br w:type="textWrapping"/>
        <w:t xml:space="preserve">out the drink-offerings of wine over the sacrifice, ere it</w:t>
        <w:br w:type="textWrapping"/>
        <w:t xml:space="preserve">is slain.</w:t>
        <w:br w:type="textWrapping"/>
        <w:tab/>
        <w:t xml:space="preserve">These plagues follow, apparently, the sounding of</w:t>
        <w:br w:type="textWrapping"/>
        <w:t xml:space="preserve">the seventh trump. The six first trumps bring plagues:</w:t>
        <w:br w:type="textWrapping"/>
        <w:t xml:space="preserve">this inflicts sevenfold wrath. It is the third woe,</w:t>
        <w:br w:type="textWrapping"/>
        <w:t xml:space="preserve">poured out as the result of the testimony of the Two</w:t>
        <w:br w:type="textWrapping"/>
        <w:t xml:space="preserve">ascended Witnesses against the iniquity of the earth.</w:t>
        <w:br w:type="textWrapping"/>
        <w:tab/>
        <w:t xml:space="preserve">“For in them was finished the wrath of God.” This</w:t>
        <w:br w:type="textWrapping"/>
        <w:t xml:space="preserve">gives us the title of the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Wrath has</w:t>
        <w:br w:type="textWrapping"/>
        <w:t xml:space="preserve">been tarrying and accumulating till now: till these</w:t>
        <w:br w:type="textWrapping"/>
        <w:t xml:space="preserve">are poured out, the glory cannot come. His wrath is</w:t>
        <w:br w:type="textWrapping"/>
        <w:t xml:space="preserve">completed, and in it the mystery of God. The plagues</w:t>
        <w:br w:type="textWrapping"/>
        <w:t xml:space="preserve">become more evidently supernatural, and openly from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q1tgqM7QJ4PhIiuhlkhK1HH6g==">CgMxLjA4AHIhMWpQQ0lydmJYQ3BIaGp4UDdZMER5dFUtd0tvZTh4aTdU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