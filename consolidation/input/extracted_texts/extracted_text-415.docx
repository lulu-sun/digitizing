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spared feel the heat more acutely, because of the boils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them.</w:t>
        <w:br w:type="textWrapping"/>
        <w:tab/>
        <w:t xml:space="preserve">This is one of the predicted “signs in the sun”</w:t>
        <w:br w:type="textWrapping"/>
        <w:t xml:space="preserve">(Luke xxi. 25; Gen. i. 14). The Great Multitude on</w:t>
        <w:br w:type="textWrapping"/>
        <w:t xml:space="preserve">high escape this stroke of divine wrath.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shall not light on them, nor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(vii. 16). This</w:t>
        <w:br w:type="textWrapping"/>
        <w:t xml:space="preserve">is a promise also to those who are under the protection</w:t>
        <w:br w:type="textWrapping"/>
        <w:t xml:space="preserve">of the God of Israel.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sun shall not smite thee by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the moon by</w:t>
        <w:br w:type="textWrapping"/>
        <w:t xml:space="preserve">night” (Ps. cxxi. 6).</w:t>
        <w:br w:type="textWrapping"/>
        <w:tab/>
        <w:t xml:space="preserve">To this time Isaiah appears to allude. “The inhabitants of the earth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few men left” (Isa. xxiv. 6;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25).</w:t>
        <w:br w:type="textWrapping"/>
        <w:tab/>
        <w:t xml:space="preserve">To this Moses seems to refer.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shall be burnt</w:t>
        <w:br w:type="textWrapping"/>
        <w:t xml:space="preserve">with hunger,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devoured with burning heat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(Deut.</w:t>
        <w:br w:type="textWrapping"/>
        <w:t xml:space="preserve">xxx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24). “For behold the day cometh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</w:t>
        <w:br w:type="textWrapping"/>
        <w:t xml:space="preserve">burn as an oven;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proud, yea, and all that do</w:t>
        <w:br w:type="textWrapping"/>
        <w:t xml:space="preserve">wickedly, shall be as stubble” (Mal. iv. 1).</w:t>
        <w:br w:type="textWrapping"/>
        <w:tab/>
        <w:t xml:space="preserve">They have fearfully ripened in sin since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earlier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days of the seals.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n, instead of confessing themselves</w:t>
        <w:br w:type="textWrapping"/>
        <w:t xml:space="preserve">justly punished, cry out against God. Though they</w:t>
        <w:br w:type="textWrapping"/>
        <w:t xml:space="preserve">are experiencing His wrath, they only curse Him.</w:t>
        <w:br w:type="textWrapping"/>
        <w:t xml:space="preserve">How little, then, will the punishment of hell convert</w:t>
        <w:br w:type="textWrapping"/>
        <w:t xml:space="preserve">men, and bring them to love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d!</w:t>
        <w:br w:type="textWrapping"/>
        <w:tab/>
        <w:t xml:space="preserve">There are two moral results of intense bodily pain.</w:t>
        <w:br w:type="textWrapping"/>
        <w:t xml:space="preserve">The one is (1) that the desire for death springs up:</w:t>
        <w:br w:type="textWrapping"/>
        <w:t xml:space="preserve">the other, (2) that men, if wicked, curse God. When</w:t>
        <w:br w:type="textWrapping"/>
        <w:t xml:space="preserve">stung by the locusts, men desire death: but now they</w:t>
        <w:br w:type="textWrapping"/>
        <w:t xml:space="preserve">blaspheme the Most High. Whence we may conclude,</w:t>
        <w:br w:type="textWrapping"/>
        <w:t xml:space="preserve">that the pain described on both these occasions is really</w:t>
        <w:br w:type="textWrapping"/>
        <w:t xml:space="preserve">bodily pain.</w:t>
        <w:br w:type="textWrapping"/>
        <w:tab/>
        <w:t xml:space="preserve">Men blaspheme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God.” They are</w:t>
        <w:br w:type="textWrapping"/>
        <w:t xml:space="preserve">bitterly opposed to His character. They see Him determined to execute wrath against the evil-doer, and</w:t>
        <w:br w:type="textWrapping"/>
        <w:t xml:space="preserve">they hate Him for it. They are in sympathy with</w:t>
        <w:br w:type="textWrapping"/>
        <w:t xml:space="preserve">Antichrist the False God; necessarily, therefore, they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1XwDUFLa7tfn0XVDW1VC4pE5pQ==">CgMxLjA4AHIhMUJGZ21DbFF4SmFxMV82VjFqd1dzUW9FUkRrcDBZTzJj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