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hate the True God. Men do not then, as at the sixth</w:t>
        <w:br w:type="textWrapping"/>
        <w:t xml:space="preserve">seal, own one God only. They see intelligence in these</w:t>
        <w:br w:type="textWrapping"/>
        <w:t xml:space="preserve">plagues, but among the many gods, known or unknown,</w:t>
        <w:br w:type="textWrapping"/>
        <w:t xml:space="preserve">they do not feel sure which it is that is thus smiting</w:t>
        <w:br w:type="textWrapping"/>
        <w:t xml:space="preserve">them. They see there is war between their god and the</w:t>
        <w:br w:type="textWrapping"/>
        <w:t xml:space="preserve">author of these plagues. But they make certain of</w:t>
        <w:br w:type="textWrapping"/>
        <w:t xml:space="preserve">blaspheming the True God by characterizing Him as</w:t>
        <w:br w:type="textWrapping"/>
        <w:t xml:space="preserve">the author of their woes.</w:t>
        <w:br w:type="textWrapping"/>
        <w:tab/>
        <w:t xml:space="preserve">“They repented not to give Him glory.”</w:t>
        <w:br w:type="textWrapping"/>
        <w:tab/>
        <w:t xml:space="preserve">“Give glory to God because the hour of His 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come,” was the demand of the first angel in</w:t>
        <w:br w:type="textWrapping"/>
        <w:t xml:space="preserve">chapter xiv.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refuse. They confess the finger</w:t>
        <w:br w:type="textWrapping"/>
        <w:t xml:space="preserve">of some God, but they will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submit to the heavy</w:t>
        <w:br w:type="textWrapping"/>
        <w:t xml:space="preserve">lessons He would teach of their wickedness, and need</w:t>
        <w:br w:type="textWrapping"/>
        <w:t xml:space="preserve">of repentance. Their woe increases, but their sin increases too. They have sealed themselves men of Antichrist, and his spirit dwells within them. They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cry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quarter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will it be given. Their will</w:t>
        <w:br w:type="textWrapping"/>
        <w:t xml:space="preserve">is fixed for evil, accompanied with a sense of the powerlessness of themselves and their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d.</w:t>
        <w:br w:type="textWrapping"/>
        <w:tab/>
        <w:t xml:space="preserve">They ought, if they cursed, to curse themselves and</w:t>
        <w:br w:type="textWrapping"/>
        <w:t xml:space="preserve">their Great Deceiver. They curse the Holy One instead, and so are doomed to His severest wrath. Punishment does not necessarily amend: it does not always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outwardly reform.</w:t>
        <w:br w:type="textWrapping"/>
        <w:br w:type="textWrapping"/>
        <w:tab/>
        <w:t xml:space="preserve">10.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fifth poured out his bow! on the throne of the</w:t>
        <w:br w:type="textWrapping"/>
        <w:t xml:space="preserve">Wild Beast; and his kingdom became darkened, and they bit</w:t>
        <w:br w:type="textWrapping"/>
        <w:t xml:space="preserve">their tongues from pain. 11. And blasphemed the God of the</w:t>
        <w:br w:type="textWrapping"/>
        <w:t xml:space="preserve">heaven because of their pains and because of their ulcers, and</w:t>
        <w:br w:type="textWrapping"/>
        <w:t xml:space="preserve">repented not of their deeds.”</w:t>
        <w:br w:type="textWrapping"/>
        <w:br w:type="textWrapping"/>
        <w:tab/>
        <w:t xml:space="preserve">The worshippers of Antichrist are in sore pain of</w:t>
        <w:br w:type="textWrapping"/>
        <w:t xml:space="preserve">body, which exhibits itself in biting the tongue.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added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agony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Earth is become</w:t>
        <w:br w:type="textWrapping"/>
        <w:t xml:space="preserve">like hell, for darkness and woe. The ulcer of the first</w:t>
        <w:br w:type="textWrapping"/>
        <w:t xml:space="preserve">bowl remains; and beside that are the pains which</w:t>
        <w:br w:type="textWrapping"/>
        <w:t xml:space="preserve">follow on the sun’s scorching. These together make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7CuB7HQ7tm2Dt5rNgFgdoh623Q==">CgMxLjA4AHIhMXNTYVhUM0VINTdVZ05JelppQlNDRDdrWnlVR2pvRXJn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