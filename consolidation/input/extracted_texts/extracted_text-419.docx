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frogs of Egypt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went 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kings’ cham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Ps. cv. 30. The magicians of Egypt were</w:t>
        <w:br w:type="textWrapping"/>
        <w:t xml:space="preserve">silenced at the close of the struggle with Moses. These</w:t>
        <w:br w:type="textWrapping"/>
        <w:t xml:space="preserve">have fresh licence, and power is given to deceive and</w:t>
        <w:br w:type="textWrapping"/>
        <w:t xml:space="preserve">destroy. Earth loves to have it so.</w:t>
        <w:br w:type="textWrapping"/>
        <w:tab/>
        <w:t xml:space="preserve">The kings of the earth appear at the sixth Seal: but</w:t>
        <w:br w:type="textWrapping"/>
        <w:t xml:space="preserve">then they are terrified, and own the Father and the</w:t>
        <w:br w:type="textWrapping"/>
        <w:t xml:space="preserve">Son. Now, others beside the ten of Antichrist appear</w:t>
        <w:br w:type="textWrapping"/>
        <w:t xml:space="preserve">on His side. Indeed all the crowned heads of earth</w:t>
        <w:br w:type="textWrapping"/>
        <w:t xml:space="preserve">follow in His train. The kings of the “habitable earth”</w:t>
        <w:br w:type="textWrapping"/>
        <w:t xml:space="preserve">are here said to be collected: in xix. the kings of “the</w:t>
        <w:br w:type="textWrapping"/>
        <w:t xml:space="preserve">earth” are gathered against Christ. What a picture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imagination of a poet is here! How great the effects</w:t>
        <w:br w:type="textWrapping"/>
        <w:t xml:space="preserve">wrought, how intense the enthusiasm excited, by Peter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Hermit! The Gentile nations of the West were then</w:t>
        <w:br w:type="textWrapping"/>
        <w:t xml:space="preserve">roused to go to Jerusalem, nominally to fight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Christ.</w:t>
        <w:br w:type="textWrapping"/>
        <w:t xml:space="preserve">These go to fight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Him.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like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scene!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Peter believed himself instructed by Christ in</w:t>
        <w:br w:type="textWrapping"/>
        <w:t xml:space="preserve">a vision, to stir up the nations against the Saracens.</w:t>
        <w:br w:type="textWrapping"/>
        <w:t xml:space="preserve">“Miracles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support of the cause. The</w:t>
        <w:br w:type="textWrapping"/>
        <w:t xml:space="preserve">pilgrims distinguished themselves by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on</w:t>
        <w:br w:type="textWrapping"/>
        <w:t xml:space="preserve">their flesh, but on their clothes: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red 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right shoulder made known their vow.</w:t>
        <w:br w:type="textWrapping"/>
        <w:tab/>
        <w:t xml:space="preserve">At Babel, man lifted himself up against God; but</w:t>
        <w:br w:type="textWrapping"/>
        <w:t xml:space="preserve">the Lord interfered, and wickedness was forbidden to</w:t>
        <w:br w:type="textWrapping"/>
        <w:t xml:space="preserve">develop itself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day. Here the natural barriers</w:t>
        <w:br w:type="textWrapping"/>
        <w:t xml:space="preserve">against conspiracy are removed; and new, and subtle,</w:t>
        <w:br w:type="textWrapping"/>
        <w:t xml:space="preserve">and most mighty agents kindle all in one common</w:t>
        <w:br w:type="textWrapping"/>
        <w:t xml:space="preserve">sympathy against God.</w:t>
        <w:br w:type="textWrapping"/>
        <w:tab/>
        <w:t xml:space="preserve">The Egyptians at the Red Sea turned to flee: here,</w:t>
        <w:br w:type="textWrapping"/>
        <w:t xml:space="preserve">men assemble to fight.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sit we here groaning</w:t>
        <w:br w:type="textWrapping"/>
        <w:t xml:space="preserve">and moping in our pains? Let us arise, and avenge</w:t>
        <w:br w:type="textWrapping"/>
        <w:t xml:space="preserve">ourselves! Let us cut off Israel, and the prophecies of</w:t>
        <w:br w:type="textWrapping"/>
        <w:t xml:space="preserve">Him who professes Himself the true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shattered!”</w:t>
        <w:br w:type="textWrapping"/>
        <w:tab/>
        <w:t xml:space="preserve">At this point a very singular notice and warning</w:t>
        <w:br w:type="textWrapping"/>
        <w:t xml:space="preserve">breaks in. Jesus addresses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some servants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dhWCw9R16KISDu6ozRR0S3aq1g==">CgMxLjA4AHIhMTlVV1c2UXM5eFNhUEJRN1ZVSUVqZGR3NWFCdnRKX1VO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