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drunken, and puts off his coming, is an example of the</w:t>
        <w:br w:type="textWrapping"/>
        <w:t xml:space="preserve">contrast. Matt. xxiv. 48-51.</w:t>
        <w:br w:type="textWrapping"/>
        <w:tab/>
        <w:t xml:space="preserve">The nakedness of the disciple is not simply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publicly against his will. The</w:t>
        <w:br w:type="textWrapping"/>
        <w:t xml:space="preserve">nakedness here is not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iii. 18), but his commencing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Who are they that behold his shame?</w:t>
        <w:br w:type="textWrapping"/>
        <w:tab/>
        <w:t xml:space="preserve">1. The unbelievers of earth are one party, as we</w:t>
        <w:br w:type="textWrapping"/>
        <w:t xml:space="preserve">suppose.</w:t>
        <w:br w:type="textWrapping"/>
        <w:tab/>
        <w:t xml:space="preserve">2. But it refers probably, also, to those above who are</w:t>
        <w:br w:type="textWrapping"/>
        <w:t xml:space="preserve">with Christ, whether they be angels or the risen.</w:t>
        <w:br w:type="textWrapping"/>
        <w:tab/>
        <w:t xml:space="preserve">How sudden is this interpolated warning! So</w:t>
        <w:br w:type="textWrapping"/>
        <w:t xml:space="preserve">sudden, so swift in its results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Saviour's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secret coming!</w:t>
        <w:br w:type="textWrapping"/>
        <w:tab/>
        <w:t xml:space="preserve">“But have not other bodies of saints been caught up</w:t>
        <w:br w:type="textWrapping"/>
        <w:t xml:space="preserve">to God’s presence long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Yes! It is clear,</w:t>
        <w:br w:type="textWrapping"/>
        <w:t xml:space="preserve">therefore, that there must be more than one rapture.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is he that watcheth.” The world is sunk</w:t>
        <w:br w:type="textWrapping"/>
        <w:t xml:space="preserve">in unbelief, and ridicules the Saviour’s promised return.</w:t>
        <w:br w:type="textWrapping"/>
        <w:t xml:space="preserve">But that hope and that faith are to be cherished still by</w:t>
        <w:br w:type="textWrapping"/>
        <w:t xml:space="preserve">every disciple. The call to “watch” is one continually</w:t>
        <w:br w:type="textWrapping"/>
        <w:t xml:space="preserve">given to the Church of Christ.</w:t>
        <w:br w:type="textWrapping"/>
        <w:tab/>
        <w:t xml:space="preserve">“Therefore let us not sleep, as do others; but let 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be sober” (1 Thess. v. 6).</w:t>
        <w:br w:type="textWrapping"/>
        <w:tab/>
        <w:t xml:space="preserve">“Be sober,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vigilant: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your adversary the</w:t>
        <w:br w:type="textWrapping"/>
        <w:t xml:space="preserve">devil, as a roaring lion, walketh about, seeking whom</w:t>
        <w:br w:type="textWrapping"/>
        <w:t xml:space="preserve">he may devour” (1 Peter v. 8).</w:t>
        <w:br w:type="textWrapping"/>
        <w:tab/>
        <w:t xml:space="preserve">The watchful saint escapes trouble on the earth, and</w:t>
        <w:br w:type="textWrapping"/>
        <w:t xml:space="preserve">receives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his Lord. “He is to keep his</w:t>
        <w:br w:type="textWrapping"/>
        <w:t xml:space="preserve">garments.” The allusion is to one sleeping, to whom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draws near, and secretly draws away the dress.</w:t>
        <w:br w:type="textWrapping"/>
        <w:t xml:space="preserve">Jesus has proclaimed His secret coming as the thief.</w:t>
        <w:br w:type="textWrapping"/>
        <w:t xml:space="preserve">The saint who is left behind is like the sleeper who</w:t>
        <w:br w:type="textWrapping"/>
        <w:t xml:space="preserve">arises ashamed; his hope, which warmed and covered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away. His brother has been caught away</w:t>
        <w:br w:type="textWrapping"/>
        <w:t xml:space="preserve">to glory and happiness: he remains dishonoured below.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vrvS5jEws20iJoYxwtorO04dw==">CgMxLjA4AHIhMVZnZUFZQTVHZl9FMndzTkZ0VHVXLWNxY21RbWdpTVNF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