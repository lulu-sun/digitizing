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made to turn. The responsibility which the Lord</w:t>
        <w:br w:type="textWrapping"/>
        <w:t xml:space="preserve">lays on each is a partial responsibility. Ephesus is</w:t>
        <w:br w:type="textWrapping"/>
        <w:t xml:space="preserve">responsible for Ephesus alone: the indifference of</w:t>
        <w:br w:type="textWrapping"/>
        <w:t xml:space="preserve">Laodicea is not laid to its charge.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seven churches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are not regarded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as parts of a greater whole, possessed</w:t>
        <w:br w:type="textWrapping"/>
        <w:t xml:space="preserve">of a united responsibility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prizes held forth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</w:t>
        <w:br w:type="textWrapping"/>
        <w:t xml:space="preserve">view are not to members of each Church, as such, or as</w:t>
        <w:br w:type="textWrapping"/>
        <w:t xml:space="preserve">simple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believers; but to them as overcomers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This is very</w:t>
        <w:br w:type="textWrapping"/>
        <w:t xml:space="preserve">important.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Believers themselves are divided into victors</w:t>
        <w:br w:type="textWrapping"/>
        <w:t xml:space="preserve">and vanquished!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How possible it is for believers to sink</w:t>
        <w:br w:type="textWrapping"/>
        <w:t xml:space="preserve">down in worldliness, and lusts of the flesh of various</w:t>
        <w:br w:type="textWrapping"/>
        <w:t xml:space="preserve">kinds, experience will amply show. Life is a warfare</w:t>
        <w:br w:type="textWrapping"/>
        <w:t xml:space="preserve">with Satan, the world, the flesh: and some fall in a</w:t>
        <w:br w:type="textWrapping"/>
        <w:t xml:space="preserve">struggle against the stern necessities of life; some are</w:t>
        <w:br w:type="textWrapping"/>
        <w:t xml:space="preserve">drawn away by the pleasures and lures of the world.</w:t>
        <w:br w:type="textWrapping"/>
        <w:t xml:space="preserve">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victory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not to every warrior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that enters the battle,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nor will the crown be awarded to each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  <w:tab/>
        <w:t xml:space="preserve">The concluding call and promise are expressed in</w:t>
        <w:br w:type="textWrapping"/>
        <w:t xml:space="preserve">such general terms, that I suppose we should extend</w:t>
        <w:br w:type="textWrapping"/>
        <w:t xml:space="preserve">them beyond the members of the Church.</w:t>
        <w:br w:type="textWrapping"/>
        <w:tab/>
        <w:t xml:space="preserve">The rewards of the victors are something distinct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bare salvation: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they are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special recompense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attached to some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special excellence of conduct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under</w:t>
        <w:br w:type="textWrapping"/>
        <w:t xml:space="preserve">peculiar kinds of trial.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detection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resistance</w:t>
        <w:br w:type="textWrapping"/>
        <w:t xml:space="preserve">of the frauds of Satan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different reward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promised from</w:t>
        <w:br w:type="textWrapping"/>
        <w:t xml:space="preserve">that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attached to suffering for Christ unto death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As in</w:t>
        <w:br w:type="textWrapping"/>
        <w:t xml:space="preserve">a variety of ways we may be overcome by our enemies’</w:t>
        <w:br w:type="textWrapping"/>
        <w:t xml:space="preserve">fraud and force, so in a variety of ways may we receive</w:t>
        <w:br w:type="textWrapping"/>
        <w:t xml:space="preserve">corresponding reward.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VxZH2CdGG34rsFAV6e48TGTq4w==">CgMxLjA4AHIhMVR5SE1oVUxpZnBxQTFzeVE1andBSmc2bEFuUjZtSjVQ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