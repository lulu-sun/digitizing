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carefully to be distinguished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kings of</w:t>
        <w:br w:type="textWrapping"/>
        <w:t xml:space="preserve">Antichrist. The kings of the earth existed even in</w:t>
        <w:br w:type="textWrapping"/>
        <w:t xml:space="preserve">John’s day, and they were then ruled by the woman</w:t>
        <w:br w:type="textWrapping"/>
        <w:t xml:space="preserve">with force of arms. xvi. 18.</w:t>
        <w:br w:type="textWrapping"/>
        <w:tab/>
        <w:t xml:space="preserve">But between that day of John and her doom, which</w:t>
        <w:br w:type="textWrapping"/>
        <w:t xml:space="preserve">is here shown, there was to subsist a period 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mediate,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passed by her in the sins specially described in</w:t>
        <w:br w:type="textWrapping"/>
        <w:t xml:space="preserve">this verse.</w:t>
        <w:br w:type="textWrapping"/>
        <w:tab/>
        <w:t xml:space="preserve">1.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fornicates with kings of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Christians are to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kings in things civil.</w:t>
        <w:br w:type="textWrapping"/>
        <w:t xml:space="preserve">Rom. xiii; 1 Pet. ii. 13-17. Or (2)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what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enforced on them.</w:t>
        <w:br w:type="textWrapping"/>
        <w:tab/>
        <w:t xml:space="preserve">The second Psalm beseeches kings to offer full devo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Jehovah and His Christ; but only a seeming</w:t>
        <w:br w:type="textWrapping"/>
        <w:t xml:space="preserve">regard is paid to it, which ends in open opposition.</w:t>
        <w:br w:type="textWrapping"/>
        <w:t xml:space="preserve">When they are first called for by God at the sixth Seal,</w:t>
        <w:br w:type="textWrapping"/>
        <w:t xml:space="preserve">they hide with a bad conscience, like Adam and his</w:t>
        <w:br w:type="textWrapping"/>
        <w:t xml:space="preserve">wife (vi. 15); and at length are found with arms in</w:t>
        <w:br w:type="textWrapping"/>
        <w:t xml:space="preserve">their hands gathered against Jesus.</w:t>
        <w:br w:type="textWrapping"/>
        <w:tab/>
        <w:t xml:space="preserve">Prayer for kings is commanded;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not, that they may be</w:t>
        <w:br w:type="textWrapping"/>
        <w:t xml:space="preserve">converted and obedient to the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that God’s</w:t>
        <w:br w:type="textWrapping"/>
        <w:t xml:space="preserve">people under them may enjoy quietness. 1 Tim. ii. 2.</w:t>
        <w:br w:type="textWrapping"/>
        <w:tab/>
        <w:t xml:space="preserve">But if kings will not join themselves to Christ,</w:t>
        <w:br w:type="textWrapping"/>
        <w:t xml:space="preserve">putting off their royalty as incompatible with the</w:t>
        <w:br w:type="textWrapping"/>
        <w:t xml:space="preserve">Sermon on the Mount, the false Church will debase</w:t>
        <w:br w:type="textWrapping"/>
        <w:t xml:space="preserve">itself to them.</w:t>
        <w:br w:type="textWrapping"/>
        <w:tab/>
        <w:t xml:space="preserve">Rome has taken strangers instead of her husband.</w:t>
        <w:br w:type="textWrapping"/>
        <w:t xml:space="preserve">She has sought to please earthly kings, and has given</w:t>
        <w:br w:type="textWrapping"/>
        <w:t xml:space="preserve">her affections and obedience to them. She has prosti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Christ’s rites and promises to the worldly: she</w:t>
        <w:br w:type="textWrapping"/>
        <w:t xml:space="preserve">has surrendered Christ’s principles for money and honour,</w:t>
        <w:br w:type="textWrapping"/>
        <w:t xml:space="preserve">just as the maid sells her virtue.</w:t>
        <w:br w:type="textWrapping"/>
        <w:tab/>
        <w:t xml:space="preserve">Kings can understand a State religion with its pomp</w:t>
        <w:br w:type="textWrapping"/>
        <w:t xml:space="preserve">and forms; and can patronize Rome as the centre of</w:t>
        <w:br w:type="textWrapping"/>
        <w:t xml:space="preserve">Christianity, great in antiquity, fame, and worldly</w:t>
        <w:br w:type="textWrapping"/>
        <w:t xml:space="preserve">pretensions. Kings have virtually said, “Accredit us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cPo2R4HanpWkh7qITbgH+S6cQ==">CgMxLjA4AHIhMUExVnNQRTQ2MkxJaF9QZkpkekZ0eWVfbWZlV19ELU5Q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