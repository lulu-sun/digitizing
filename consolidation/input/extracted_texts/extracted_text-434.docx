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time when John beholds the Harlot’s doom,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period of fornication with kings is past. During</w:t>
        <w:br w:type="textWrapping"/>
        <w:t xml:space="preserve">the middle ages, and just before the close, Rome, which</w:t>
        <w:br w:type="textWrapping"/>
        <w:t xml:space="preserve">has lost her military greatness, rules by unlawful</w:t>
        <w:br w:type="textWrapping"/>
        <w:t xml:space="preserve">influence, such as the harlot exercises over her para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mours.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seems probable that this influence will</w:t>
        <w:br w:type="textWrapping"/>
        <w:t xml:space="preserve">reach its height just before the destroying stroke overtakes her.</w:t>
        <w:br w:type="textWrapping"/>
        <w:tab/>
        <w:t xml:space="preserve">But her sin has another aspect.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dwellers on the earth were made drunk with the</w:t>
        <w:br w:type="textWrapping"/>
        <w:t xml:space="preserve">wine of her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To kings she is the harlot: to her subjects she is</w:t>
        <w:br w:type="textWrapping"/>
        <w:t xml:space="preserve">the dispenser of wine. As kings own her, their sub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receive her doctrine. To those who make the</w:t>
        <w:br w:type="textWrapping"/>
        <w:t xml:space="preserve">earth their resting-place, she is a centre of influence:</w:t>
        <w:br w:type="textWrapping"/>
        <w:t xml:space="preserve">she does not rule them by warlike power, but by force</w:t>
        <w:br w:type="textWrapping"/>
        <w:t xml:space="preserve">of doctrine. As the love of the world increases, Rome’s</w:t>
        <w:br w:type="textWrapping"/>
        <w:t xml:space="preserve">power will increase over the worldly-minded.</w:t>
        <w:br w:type="textWrapping"/>
        <w:tab/>
        <w:t xml:space="preserve">Her doctrine is strong as wine; and man is as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partake of it as he is to drink wine. Mankind</w:t>
        <w:br w:type="textWrapping"/>
        <w:t xml:space="preserve">must have a religion of some kind: and the religion of</w:t>
        <w:br w:type="textWrapping"/>
        <w:t xml:space="preserve">Rome is suited to his fallen taste. Rome’s influence</w:t>
        <w:br w:type="textWrapping"/>
        <w:t xml:space="preserve">over kings is a sort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influence, such as that</w:t>
        <w:br w:type="textWrapping"/>
        <w:t xml:space="preserve">of a harlot: her power over the nations is more distant,</w:t>
        <w:br w:type="textWrapping"/>
        <w:t xml:space="preserve">like that of wine.</w:t>
        <w:br w:type="textWrapping"/>
        <w:tab/>
        <w:t xml:space="preserve">When once Rome’s doctrine is received, it exercises</w:t>
        <w:br w:type="textWrapping"/>
        <w:t xml:space="preserve">a mighty influence, whether over the individual or the</w:t>
        <w:br w:type="textWrapping"/>
        <w:t xml:space="preserve">community. It intoxicates: it produces false views,</w:t>
        <w:br w:type="textWrapping"/>
        <w:t xml:space="preserve">and feelings, and conduct.</w:t>
        <w:br w:type="textWrapping"/>
        <w:tab/>
        <w:t xml:space="preserve">Her doctrine is “wine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Christianity</w:t>
        <w:br w:type="textWrapping"/>
        <w:t xml:space="preserve">is too holy, strict, self-denying, humbling, for men by</w:t>
        <w:br w:type="textWrapping"/>
        <w:t xml:space="preserve">nature. Rome discovers to the nations a way of enjoy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world to the full, yet with the flattering belief</w:t>
        <w:br w:type="textWrapping"/>
        <w:t xml:space="preserve">that they are the servants of Christ. Her wine is that</w:t>
        <w:br w:type="textWrapping"/>
        <w:t xml:space="preserve">of fornication: for her doctrine arises out of her worldliness; and earthly greatness, splendour, physical reli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/ayrVuVK/9Sq50MlhpB84l9mw==">CgMxLjA4AHIhMXBoaGpfcktvWnJGT1VCYThzTWZ0WkFjRVFaNVVRSDh3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