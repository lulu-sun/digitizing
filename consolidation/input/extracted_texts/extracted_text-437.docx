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Woman and the Wild Beast. The Woman is destroyed</w:t>
        <w:br w:type="textWrapping"/>
        <w:t xml:space="preserve">by the Wild Beast. The Wild Beast abides and is</w:t>
        <w:br w:type="textWrapping"/>
        <w:t xml:space="preserve">destroyed, after the rejoicings in heaven over the destroyed city are past. xix. 3, 19.</w:t>
        <w:br w:type="textWrapping"/>
        <w:tab/>
        <w:t xml:space="preserve">The Wild Beast presented at the close is the personal</w:t>
        <w:br w:type="textWrapping"/>
        <w:t xml:space="preserve">Antichrist, either under his seventh or his eighth head,</w:t>
        <w:br w:type="textWrapping"/>
        <w:t xml:space="preserve">or under both: which last is probably the true view.</w:t>
        <w:br w:type="textWrapping"/>
        <w:t xml:space="preserve">The seventh head (or immediate predecessor of Anti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rises into greatness by upholding the Woman at</w:t>
        <w:br w:type="textWrapping"/>
        <w:t xml:space="preserve">first. The seventh head is cut off by assassination, and</w:t>
        <w:br w:type="textWrapping"/>
        <w:t xml:space="preserve">the eighth head, or the False Christ, then takes his</w:t>
        <w:br w:type="textWrapping"/>
        <w:t xml:space="preserve">place, and in conjunction with the ten kings destroys</w:t>
        <w:br w:type="textWrapping"/>
        <w:t xml:space="preserve">her.</w:t>
        <w:br w:type="textWrapping"/>
        <w:tab/>
        <w:t xml:space="preserve">The Woman rides the Wild Beast. The temporal</w:t>
        <w:br w:type="textWrapping"/>
        <w:t xml:space="preserve">and ecclesiastical powers co-operate at the close, just</w:t>
        <w:br w:type="textWrapping"/>
        <w:t xml:space="preserve">before the ecclesiastical is overthrown. The ecclesiastical power appears as a woman: she retains some</w:t>
        <w:br w:type="textWrapping"/>
        <w:t xml:space="preserve">traces of order and of a Church.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monster,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as to his form. Though a woman, however, she fears not the monster, nor does she abhor 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 endures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lawlessness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impiety against God.</w:t>
        <w:br w:type="textWrapping"/>
        <w:br w:type="textWrapping"/>
        <w:tab/>
        <w:t xml:space="preserve">4. “And the woman was clothed in purple and scarlet, and</w:t>
        <w:br w:type="textWrapping"/>
        <w:t xml:space="preserve">gilded with gold, and precious stones, and pearls, having a golden</w:t>
        <w:br w:type="textWrapping"/>
        <w:t xml:space="preserve">cup in her hand full of abominations, and the filthiness of her</w:t>
        <w:br w:type="textWrapping"/>
        <w:t xml:space="preserve">fornication.”</w:t>
        <w:br w:type="textWrapping"/>
        <w:br w:type="textWrapping"/>
        <w:tab/>
        <w:t xml:space="preserve">“Purple” was the colour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authority.</w:t>
        <w:br w:type="textWrapping"/>
        <w:t xml:space="preserve">Hence the broad stripe of it on the breast was the mark</w:t>
        <w:br w:type="textWrapping"/>
        <w:t xml:space="preserve">of a Roman senator: the narrow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stripe,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knight.</w:t>
        <w:br w:type="textWrapping"/>
        <w:t xml:space="preserve">The emperor’s robes were of purple, and the taking of</w:t>
        <w:br w:type="textWrapping"/>
        <w:t xml:space="preserve">the empire is called,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assuming the purple.” For a man to</w:t>
        <w:br w:type="textWrapping"/>
        <w:t xml:space="preserve">wear this colour was regarded as equivalent to aspiring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sovereignty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Purple, physically considered,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mixed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blue and red. In its spiritual</w:t>
        <w:br w:type="textWrapping"/>
        <w:t xml:space="preserve">significance it represents the mixture or confusion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92yaPZubUWjtwiVGWtNcvUwL1w==">CgMxLjA4AHIhMS0xcFU1TjRWZEo5Mk5tU0Z0LXZidzJoZExtbTFxVlVr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