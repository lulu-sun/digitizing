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blue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red of Edom.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time Rome unites the earthly and the heavenly.</w:t>
        <w:br w:type="textWrapping"/>
        <w:t xml:space="preserve">An emperor presides over the city, the centre of earth.</w:t>
        <w:br w:type="textWrapping"/>
        <w:t xml:space="preserve">The “Holy Roman Empire” is restored under its impe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head. And a Pope ruling there also, makes it the</w:t>
        <w:br w:type="textWrapping"/>
        <w:t xml:space="preserve">professed heavenly centre of earth.</w:t>
        <w:br w:type="textWrapping"/>
        <w:tab/>
        <w:t xml:space="preserve">“Scarlet” is the colour of Popes and Cardinals. “I</w:t>
        <w:br w:type="textWrapping"/>
        <w:t xml:space="preserve">caused (says Barnes) this inquiry to be made of an</w:t>
        <w:br w:type="textWrapping"/>
        <w:t xml:space="preserve">intelligent gentleman who had passed much time in</w:t>
        <w:br w:type="textWrapping"/>
        <w:t xml:space="preserve">Rome, without his knowing my design. ‘What would</w:t>
        <w:br w:type="textWrapping"/>
        <w:t xml:space="preserve">strike a stranger on visiting Rome, or what would</w:t>
        <w:br w:type="textWrapping"/>
        <w:t xml:space="preserve">be likely particularly to arrest his attention as remark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there?’ and he unhesitatingly replied,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  <w:br w:type="textWrapping"/>
        <w:t xml:space="preserve">scarlet colour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This is the colour of the dress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cardinals—their hats, and cloaks, and stockings being</w:t>
        <w:br w:type="textWrapping"/>
        <w:t xml:space="preserve">always of this colour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the colour of the carriages of</w:t>
        <w:br w:type="textWrapping"/>
        <w:t xml:space="preserve">the cardinals, the entire body of the carriage being</w:t>
        <w:br w:type="textWrapping"/>
        <w:t xml:space="preserve">scarlet, and the trappings of the horses the same. On</w:t>
        <w:br w:type="textWrapping"/>
        <w:t xml:space="preserve">occasion of public festivals and processions, scarlet is</w:t>
        <w:br w:type="textWrapping"/>
        <w:t xml:space="preserve">suspended from the windows of the houses along which</w:t>
        <w:br w:type="textWrapping"/>
        <w:t xml:space="preserve">processions pass.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inner colour of the cloak of the</w:t>
        <w:br w:type="textWrapping"/>
        <w:t xml:space="preserve">Pope is scarlet; his carriage is scarlet, the carpet on which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treads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scarlet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 A large part of the dress of the bodyguard of the Pope is scarlet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no one can take up a</w:t>
        <w:br w:type="textWrapping"/>
        <w:t xml:space="preserve">picture of Rome without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seeing,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colour is predominant. I looked through a volume of engravings</w:t>
        <w:br w:type="textWrapping"/>
        <w:t xml:space="preserve">representing the principal officers and public persons of</w:t>
        <w:br w:type="textWrapping"/>
        <w:t xml:space="preserve">Rome. There were few in which the scarlet colour was</w:t>
        <w:br w:type="textWrapping"/>
        <w:t xml:space="preserve">not found, as constituting some part of their apparel:</w:t>
        <w:br w:type="textWrapping"/>
        <w:t xml:space="preserve">in not a few the scarlet colour prevailed almost entirely.”</w:t>
        <w:br w:type="textWrapping"/>
        <w:tab/>
        <w:t xml:space="preserve">She is “gilded with gold.” This denotes its profusion,</w:t>
        <w:br w:type="textWrapping"/>
        <w:t xml:space="preserve">and its externality. She is not gold within, but only</w:t>
        <w:br w:type="textWrapping"/>
        <w:t xml:space="preserve">covered lightly with it. She is not incorruptible and</w:t>
        <w:br w:type="textWrapping"/>
        <w:t xml:space="preserve">eternal, but her destruction is nigh. The Pharisees were</w:t>
        <w:br w:type="textWrapping"/>
        <w:t xml:space="preserve">whited sepulchres, having one aspect outwardly, another</w:t>
        <w:br w:type="textWrapping"/>
        <w:t xml:space="preserve">within. Her “gold, precious stones, and pearls” dis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SCwLh5Q534dKTL1cFE7YyKVVww==">CgMxLjA4AHIhMVFqSGFaR1hhM2MyY09jYW1zenZ1VmtxcFdrNkJIdExO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