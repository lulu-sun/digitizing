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true still more of modern Babylon. She has</w:t>
        <w:br w:type="textWrapping"/>
        <w:t xml:space="preserve">taken away Christ’s cup from “the laity,” to give them</w:t>
        <w:br w:type="textWrapping"/>
        <w:t xml:space="preserve">one of her own.</w:t>
        <w:br w:type="textWrapping"/>
        <w:tab/>
        <w:t xml:space="preserve">It is observable that the Harlot and the Wild Beast</w:t>
        <w:br w:type="textWrapping"/>
        <w:t xml:space="preserve">are several times spoken of in connection: but she is</w:t>
        <w:br w:type="textWrapping"/>
        <w:t xml:space="preserve">never mentioned together with the False Prophet. Is</w:t>
        <w:br w:type="textWrapping"/>
        <w:t xml:space="preserve">it not because the False Prophet, who ascends out of</w:t>
        <w:br w:type="textWrapping"/>
        <w:t xml:space="preserve">earth later than the Wild Beast, does not arise till she</w:t>
        <w:br w:type="textWrapping"/>
        <w:t xml:space="preserve">has been swept away from Italy?</w:t>
        <w:br w:type="textWrapping"/>
        <w:br w:type="textWrapping"/>
        <w:tab/>
        <w:t xml:space="preserve">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upon her forehead (she hath) a name written, a</w:t>
        <w:br w:type="textWrapping"/>
        <w:t xml:space="preserve">mystery—BABYLON THE GREAT, THE MOTHER OF THE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ARLOTS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OF THE ABOMINATIONS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RTH.”</w:t>
        <w:br w:type="textWrapping"/>
        <w:br w:type="textWrapping"/>
        <w:tab/>
        <w:t xml:space="preserve">The name here written gives us the city’s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name, just as “Sodom and Egypt” are the spiritual</w:t>
        <w:br w:type="textWrapping"/>
        <w:t xml:space="preserve">names of Jerusalem. It is her name as she is seen by</w:t>
        <w:br w:type="textWrapping"/>
        <w:t xml:space="preserve">God. Rome professes herself to be Christ’s chief</w:t>
        <w:br w:type="textWrapping"/>
        <w:t xml:space="preserve">Church: but Jesus regards her as the hateful city of</w:t>
        <w:br w:type="textWrapping"/>
        <w:t xml:space="preserve">the Old Testament, destined to be destroyed.</w:t>
        <w:br w:type="textWrapping"/>
        <w:tab/>
        <w:t xml:space="preserve">It is a mystery, or secret. The Holy Spirit thought</w:t>
        <w:br w:type="textWrapping"/>
        <w:t xml:space="preserve">not good to say openly, it is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Neither does He</w:t>
        <w:br w:type="textWrapping"/>
        <w:t xml:space="preserve">give to Jerusalem its direct and usual name among</w:t>
        <w:br w:type="textWrapping"/>
        <w:t xml:space="preserve">men. He gives, then, to Rome a mystic name. As</w:t>
        <w:br w:type="textWrapping"/>
        <w:t xml:space="preserve">in chapter one, the stars were a mystery, but literally</w:t>
        <w:br w:type="textWrapping"/>
        <w:t xml:space="preserve">signified the angels of the seven churches: so here,</w:t>
        <w:br w:type="textWrapping"/>
        <w:t xml:space="preserve">Babylon, as away from her literal place, is presented in</w:t>
        <w:br w:type="textWrapping"/>
        <w:t xml:space="preserve">mystic fashion. By this title, Rome is thrown into its</w:t>
        <w:br w:type="textWrapping"/>
        <w:t xml:space="preserve">true spiritual connection with the Old Testament. It</w:t>
        <w:br w:type="textWrapping"/>
        <w:t xml:space="preserve">is in spirit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Babylon the Great.”</w:t>
        <w:br w:type="textWrapping"/>
        <w:tab/>
        <w:t xml:space="preserve">The Lamb and his Bride is the answering mystery.</w:t>
        <w:br w:type="textWrapping"/>
        <w:tab/>
        <w:t xml:space="preserve">Rome now is professedly no longer what she was</w:t>
        <w:br w:type="textWrapping"/>
        <w:t xml:space="preserve">under the emperors. She is as self-described the centre</w:t>
        <w:br w:type="textWrapping"/>
        <w:t xml:space="preserve">of Christ’s people, as before she was their great persecutor.</w:t>
        <w:br w:type="textWrapping"/>
        <w:t xml:space="preserve">But she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in spirit still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what she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now</w:t>
        <w:br w:type="textWrapping"/>
        <w:t xml:space="preserve">the time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Mystery of the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(Eph. iii. 3,</w:t>
        <w:br w:type="textWrapping"/>
        <w:t xml:space="preserve">4). And during this period, the iniquity of the world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buXxaBsTElNQZ+6nFeEt+u/Oog==">CgMxLjA4AHIhMUM4akh3bEpnTzhfS2JKVTllZ0h6b09pRkZLWThOYzla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