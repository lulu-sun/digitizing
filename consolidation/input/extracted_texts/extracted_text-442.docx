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is a slumbering volcano of paganism, about to</w:t>
        <w:br w:type="textWrapping"/>
        <w:t xml:space="preserve">burst forth anew, when Romanism has attained her</w:t>
        <w:br w:type="textWrapping"/>
        <w:t xml:space="preserve">final gleam of triumph.</w:t>
        <w:br w:type="textWrapping"/>
        <w:tab/>
        <w:t xml:space="preserve">At Babel of old was men’s sinful point of union,</w:t>
        <w:br w:type="textWrapping"/>
        <w:t xml:space="preserve">Gen. xi. So is Rome the centre of unity to corrupted</w:t>
        <w:br w:type="textWrapping"/>
        <w:t xml:space="preserve">Christianity. Ancient Babylon had many idols: so had</w:t>
        <w:br w:type="textWrapping"/>
        <w:t xml:space="preserve">Rome pagan: so has Rome papal. Babylon, as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observes, was surrounded by morasses and</w:t>
        <w:br w:type="textWrapping"/>
        <w:t xml:space="preserve">swamps, which create a dreary and unwholesome</w:t>
        <w:br w:type="textWrapping"/>
        <w:t xml:space="preserve">neighbourhood. ’Tis thus also with Rome.</w:t>
        <w:br w:type="textWrapping"/>
        <w:tab/>
        <w:t xml:space="preserve">She is “Babylon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ab/>
        <w:t xml:space="preserve">Jesus taught His disciples to be little in their own</w:t>
        <w:br w:type="textWrapping"/>
        <w:t xml:space="preserve">eyes, and instructed them in doctrines the very opposite</w:t>
        <w:br w:type="textWrapping"/>
        <w:t xml:space="preserve">to worldly greatness.</w:t>
        <w:br w:type="textWrapping"/>
        <w:tab/>
        <w:t xml:space="preserve">Rome, as the centre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“Great Babylon”:</w:t>
        <w:br w:type="textWrapping"/>
        <w:t xml:space="preserve">as the professed centre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she is</w:t>
        <w:br w:type="textWrapping"/>
        <w:t xml:space="preserve">the great Harlot. The blending of Christianity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empire is 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whoredom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Christ’s sight.</w:t>
        <w:br w:type="textWrapping"/>
        <w:t xml:space="preserve">All the evils of her doctrine have sprung from this</w:t>
        <w:br w:type="textWrapping"/>
        <w:t xml:space="preserve">root. Romanism is the doctrine of Jesus, leavened</w:t>
        <w:br w:type="textWrapping"/>
        <w:t xml:space="preserve">with the flesh and the world. She has taken to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Jerusalem’s millennial place: she is the rival of</w:t>
        <w:br w:type="textWrapping"/>
        <w:t xml:space="preserve">Jerusalem under Solomon. Hence, when Christ’s 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comes, she is destroyed as the city of His enemy.</w:t>
        <w:br w:type="textWrapping"/>
        <w:tab/>
        <w:t xml:space="preserve">God owned Jerusalem of old, as the centre, both of</w:t>
        <w:br w:type="textWrapping"/>
        <w:t xml:space="preserve">kingly government, and of divine worship. But,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dispensation, to attempt to unite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is confu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Rome’s making herself the Holy City, the place</w:t>
        <w:br w:type="textWrapping"/>
        <w:t xml:space="preserve">of the High Priest and the king; the centre of pilgrim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jubilees; is the wearing of rags stripped from</w:t>
        <w:br w:type="textWrapping"/>
        <w:t xml:space="preserve">the mantle of Jerusalem. The Most High never owns</w:t>
        <w:br w:type="textWrapping"/>
        <w:t xml:space="preserve">Rome, save as the centre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Gentile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empire.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representing to us Christianity, most significantly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mentions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speaks not even of</w:t>
        <w:br w:type="textWrapping"/>
        <w:t xml:space="preserve">any Churches of Europe, but of seven favoured ones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9E5FPOKsIttJj6AhIso/ULYUeA==">CgMxLjA4AHIhMVBYWmlrc2FOeXRWVnVlczRONXBHNmpLR3g4M3hxTlhM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