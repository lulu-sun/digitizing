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“The Mother of the Harlots of the earth.”</w:t>
        <w:br w:type="textWrapping"/>
        <w:tab/>
        <w:t xml:space="preserve">It is very observable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once</w:t>
        <w:br w:type="textWrapping"/>
        <w:t xml:space="preserve">make his appearance in all John’s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wickedness is of a feminine, not of a masculine descrip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Holy Spirit’s great charge is of false doc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trine.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Pope and Romanism are the development</w:t>
        <w:br w:type="textWrapping"/>
        <w:t xml:space="preserve">of (1) Justification by works. As the result of that,</w:t>
        <w:br w:type="textWrapping"/>
        <w:t xml:space="preserve">(2) the priesthood of a class of Christians comes in, in</w:t>
        <w:br w:type="textWrapping"/>
        <w:t xml:space="preserve">order to satisfy divine wrath.</w:t>
        <w:br w:type="textWrapping"/>
        <w:tab/>
        <w:t xml:space="preserve">She is not only a harlot herself, she is “the mother</w:t>
        <w:br w:type="textWrapping"/>
        <w:t xml:space="preserve">of the harlots of the earth.” She has set the example</w:t>
        <w:br w:type="textWrapping"/>
        <w:t xml:space="preserve">of uniting the Church and the world: and other national</w:t>
        <w:br w:type="textWrapping"/>
        <w:t xml:space="preserve">establishments have followed in her train. Jesus recog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nizes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churches of believers separated from the world, as</w:t>
        <w:br w:type="textWrapping"/>
        <w:t xml:space="preserve">lights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national assemblies, taking it for granted</w:t>
        <w:br w:type="textWrapping"/>
        <w:t xml:space="preserve">that all the nation are elect and holy, are a stain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pon</w:t>
        <w:br w:type="textWrapping"/>
        <w:t xml:space="preserve">the truth; a shame to the name of Christ. Rome</w:t>
        <w:br w:type="textWrapping"/>
        <w:t xml:space="preserve">calls herself, in the Creed of Pope Pius,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mistress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all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She is indeed mother of</w:t>
        <w:br w:type="textWrapping"/>
        <w:t xml:space="preserve">many assemblies calling themselves churches, but they</w:t>
        <w:br w:type="textWrapping"/>
        <w:t xml:space="preserve">are not owned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chaste virgins. They are</w:t>
        <w:br w:type="textWrapping"/>
        <w:t xml:space="preserve">“of the earth,” and are “harlots.”</w:t>
        <w:br w:type="textWrapping"/>
        <w:tab/>
        <w:t xml:space="preserve">How shall we know who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her daughters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They</w:t>
        <w:br w:type="textWrapping"/>
        <w:t xml:space="preserve">have Rome for their mother. Every church that</w:t>
        <w:br w:type="textWrapping"/>
        <w:t xml:space="preserve">acknowledges Rome for her mother is a harlot. Those</w:t>
        <w:br w:type="textWrapping"/>
        <w:t xml:space="preserve">churches which have been set up by missions from</w:t>
        <w:br w:type="textWrapping"/>
        <w:t xml:space="preserve">Rome, are her daughters.</w:t>
        <w:br w:type="textWrapping"/>
        <w:tab/>
        <w:t xml:space="preserve">Morally, that so-called Church is a harlot, which,</w:t>
        <w:br w:type="textWrapping"/>
        <w:t xml:space="preserve">loving the world more than Jesus, consents to take the</w:t>
        <w:br w:type="textWrapping"/>
        <w:t xml:space="preserve">civil magistrate as its ruler, throwing open its commu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worldly, and calling them Christians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civil ruler, in return for Christian rites, and the name of</w:t>
        <w:br w:type="textWrapping"/>
        <w:t xml:space="preserve">Christ, gives to the ministers rank and wealth. Then</w:t>
        <w:br w:type="textWrapping"/>
        <w:t xml:space="preserve">the Church’s witness to the world of its iniquity and</w:t>
        <w:br w:type="textWrapping"/>
        <w:t xml:space="preserve">its danger from Christ’s appearing ceases, and the salt</w:t>
        <w:br w:type="textWrapping"/>
        <w:t xml:space="preserve">has lost its savour.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V7VmtIpo40SWuG8mnyiAHf+8Vw==">CgMxLjA4AHIhMUhmWVpWam1oUThWYjdGUVpuQ1hFaWJrZGdmLU5rSmp4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