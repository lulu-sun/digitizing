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is it that the Church which (as Romanists</w:t>
        <w:br w:type="textWrapping"/>
        <w:t xml:space="preserve">assert) is to be the guide of all Christians, is never</w:t>
        <w:br w:type="textWrapping"/>
        <w:t xml:space="preserve">named as a Church in all that prophetic book, which is</w:t>
        <w:br w:type="textWrapping"/>
        <w:t xml:space="preserve">to enlighten Christ’s people till His return? How is it,</w:t>
        <w:br w:type="textWrapping"/>
        <w:t xml:space="preserve">on Rome’s theory, that the apostle John alone appears,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never named, nor the Popes as his</w:t>
        <w:br w:type="textWrapping"/>
        <w:t xml:space="preserve">successors in the apostleship?</w:t>
        <w:br w:type="textWrapping"/>
        <w:tab/>
        <w:t xml:space="preserve">John, as he gazed, grew amazed. So completely</w:t>
        <w:br w:type="textWrapping"/>
        <w:t xml:space="preserve">was probability overturned, so utterly had the Harlot</w:t>
        <w:br w:type="textWrapping"/>
        <w:t xml:space="preserve">outraged all the Saviour’s commands, that he marvelled,</w:t>
        <w:br w:type="textWrapping"/>
        <w:t xml:space="preserve">and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horrorstruck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wickedness and the impudence of her professed subjection to Christ.</w:t>
        <w:br w:type="textWrapping"/>
        <w:tab/>
        <w:t xml:space="preserve">How extraordinary, that out of the meek, lowly</w:t>
        <w:br w:type="textWrapping"/>
        <w:t xml:space="preserve">body of Christ’s persecuted few in Rome should rise</w:t>
        <w:br w:type="textWrapping"/>
        <w:t xml:space="preserve">a man professing to have authority over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Roman Empire, and to possess the right to rule even the</w:t>
        <w:br w:type="textWrapping"/>
        <w:t xml:space="preserve">Emperor! How marvellous, that while asserting herself</w:t>
        <w:br w:type="textWrapping"/>
        <w:t xml:space="preserve">to be Christ’s Church, she should persecute to death</w:t>
        <w:br w:type="textWrapping"/>
        <w:t xml:space="preserve">believers in Jesus more fiercely than the pagan emperors!</w:t>
        <w:br w:type="textWrapping"/>
        <w:t xml:space="preserve">How strange, that a professed follower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tolerate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blasphemies, and ride</w:t>
        <w:br w:type="textWrapping"/>
        <w:t xml:space="preserve">his back! How awful, that out of the Church in Rome,</w:t>
        <w:br w:type="textWrapping"/>
        <w:t xml:space="preserve">once owned of God, should spring such utter devotion</w:t>
        <w:br w:type="textWrapping"/>
        <w:t xml:space="preserve">to the world! that poverty and lowliness should be</w:t>
        <w:br w:type="textWrapping"/>
        <w:t xml:space="preserve">exchanged for riches and power, ruling for suffering,</w:t>
        <w:br w:type="textWrapping"/>
        <w:t xml:space="preserve">the diffusion of darkness and superstition in place</w:t>
        <w:br w:type="textWrapping"/>
        <w:t xml:space="preserve">of light and simplicity, idolatry in place of the worship</w:t>
        <w:br w:type="textWrapping"/>
        <w:t xml:space="preserve">of faith, and that in place of giving up life for Christ,</w:t>
        <w:br w:type="textWrapping"/>
        <w:t xml:space="preserve">there should be shedding the blood of those beloved by</w:t>
        <w:br w:type="textWrapping"/>
        <w:t xml:space="preserve">Jesus! A rich, ruling, bloodthirsty, drunken harlot,</w:t>
        <w:br w:type="textWrapping"/>
        <w:t xml:space="preserve">allied to the False Christ, usurps the place of the faithful</w:t>
        <w:br w:type="textWrapping"/>
        <w:t xml:space="preserve">and patient virgin expectant of her lord! That as</w:t>
        <w:br w:type="textWrapping"/>
        <w:t xml:space="preserve">Church of Christ, set to bear witness to the world of its</w:t>
        <w:br w:type="textWrapping"/>
        <w:t xml:space="preserve">sin and its doom, should be so utterly lost as to stoop</w:t>
        <w:br w:type="textWrapping"/>
        <w:t xml:space="preserve">to its worst evils, was deserving of wonder indeed!</w:t>
        <w:br w:type="textWrapping"/>
        <w:t xml:space="preserve">Babylon in her first aspect (chapter xvii.) is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FKh7muNQ7SUg88L7hNi9y1rzg==">CgMxLjA4AHIhMUpQTEctdzFSb3l3c3V2d3MzajY1V2IzOGZuVThzYllK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