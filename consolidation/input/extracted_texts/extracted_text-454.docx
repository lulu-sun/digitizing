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may be added, that of the two next emperors,</w:t>
        <w:br w:type="textWrapping"/>
        <w:t xml:space="preserve">Galba was slain, and Otho slew himself.</w:t>
        <w:br w:type="textWrapping"/>
        <w:tab/>
        <w:t xml:space="preserve">“The one is.”</w:t>
        <w:br w:type="textWrapping"/>
        <w:tab/>
        <w:t xml:space="preserve">These words refer to the time when the angel was</w:t>
        <w:br w:type="textWrapping"/>
        <w:t xml:space="preserve">explaining the vision. John wrote when the sixth of</w:t>
        <w:br w:type="textWrapping"/>
        <w:t xml:space="preserve">the emperors according to the conditions supposed 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angel,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alive. That head was Domitian.</w:t>
        <w:br w:type="textWrapping"/>
        <w:t xml:space="preserve">Domitian was the last of the twelve Caesars, as John</w:t>
        <w:br w:type="textWrapping"/>
        <w:t xml:space="preserve">was the last of the twelve “apostles of the Lamb.”</w:t>
        <w:br w:type="textWrapping"/>
        <w:tab/>
        <w:t xml:space="preserve">Domitian was fearfully extravagant in his blasphe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usurpation of the divine titles; he also was cut</w:t>
        <w:br w:type="textWrapping"/>
        <w:t xml:space="preserve">off by the hand of the assassin.</w:t>
        <w:br w:type="textWrapping"/>
        <w:tab/>
        <w:t xml:space="preserve">“The 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come.”</w:t>
        <w:br w:type="textWrapping"/>
        <w:tab/>
        <w:t xml:space="preserve">How long a space was to intervene ere this fullness of</w:t>
        <w:br w:type="textWrapping"/>
        <w:t xml:space="preserve">evil should appear, is not said.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seventh head has not</w:t>
        <w:br w:type="textWrapping"/>
        <w:t xml:space="preserve">yet appeared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can appear only a short space of</w:t>
        <w:br w:type="textWrapping"/>
        <w:t xml:space="preserve">time before the true Antichrist. He prepares the way</w:t>
        <w:br w:type="textWrapping"/>
        <w:t xml:space="preserve">for the Great Usurper. He restores the lost succession</w:t>
        <w:br w:type="textWrapping"/>
        <w:t xml:space="preserve">of the Emperors of Rome. He comes only when the</w:t>
        <w:br w:type="textWrapping"/>
        <w:t xml:space="preserve">apostasy from Christianity is taking place, or has been</w:t>
        <w:br w:type="textWrapping"/>
        <w:t xml:space="preserve">complete.</w:t>
        <w:br w:type="textWrapping"/>
        <w:tab/>
        <w:t xml:space="preserve">The Wild Beast was ruling in his sixth head—six</w:t>
        <w:br w:type="textWrapping"/>
        <w:t xml:space="preserve">being the number of wickedness. Then comes a gap,</w:t>
        <w:br w:type="textWrapping"/>
        <w:t xml:space="preserve">and the Woman takes the place of the heads, and rules</w:t>
        <w:br w:type="textWrapping"/>
        <w:t xml:space="preserve">by influence. The power of the sword is taken away.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becomes the Great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Harlot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interval</w:t>
        <w:br w:type="textWrapping"/>
        <w:t xml:space="preserve">between the sixth and seventh kings. While the</w:t>
        <w:br w:type="textWrapping"/>
        <w:t xml:space="preserve">wickedness of the nominally Christian Church is coming</w:t>
        <w:br w:type="textWrapping"/>
        <w:t xml:space="preserve">to the full, the pagan Emperors of Rome are in abey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Indeed, it is most remarkable that the first</w:t>
        <w:br w:type="textWrapping"/>
        <w:t xml:space="preserve">emperor who professed Christianity left Rome, or the</w:t>
        <w:br w:type="textWrapping"/>
        <w:t xml:space="preserve">Woman, transferring his seat of government elsewhere.</w:t>
        <w:br w:type="textWrapping"/>
        <w:t xml:space="preserve">The six emperors embodied the spirit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Roman empire. It was once heathen; it has become</w:t>
        <w:br w:type="textWrapping"/>
        <w:t xml:space="preserve">professedly Christian: it will become heathen again.</w:t>
        <w:br w:type="textWrapping"/>
        <w:tab/>
        <w:t xml:space="preserve">The Book of Revelation does not give us, as 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4wFCxk8GOO8/CyzoREN2pLhiA==">CgMxLjA4AHIhMWNBcF9nRFYxRWZjMVhNWE5VeXF6VHEyN1JUTmhqMHNO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