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book. Jesus takes one of His titles from them. He is</w:t>
        <w:br w:type="textWrapping"/>
        <w:t xml:space="preserve">“the prince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(i. 5). The ten</w:t>
        <w:br w:type="textWrapping"/>
        <w:t xml:space="preserve">kings are found in this chapter alone. The “ten</w:t>
        <w:br w:type="textWrapping"/>
        <w:t xml:space="preserve">kings” are never found with the adjunct “of the earth”</w:t>
        <w:br w:type="textWrapping"/>
        <w:t xml:space="preserve">attached to them. “The kings of the earth” are never</w:t>
        <w:br w:type="textWrapping"/>
        <w:t xml:space="preserve">found with the definite numeral “ten” prefixed. As</w:t>
        <w:br w:type="textWrapping"/>
        <w:t xml:space="preserve">commentators have toiled in vain to compress the kings</w:t>
        <w:br w:type="textWrapping"/>
        <w:t xml:space="preserve">of the Roman empire into the number ten, they should</w:t>
        <w:br w:type="textWrapping"/>
        <w:t xml:space="preserve">have perceived, in the shifting of boundaries and numbers of the monarchs of Europe, that they had fallen</w:t>
        <w:br w:type="textWrapping"/>
        <w:t xml:space="preserve">rather among the indefinite “kings of the earth” than</w:t>
        <w:br w:type="textWrapping"/>
        <w:t xml:space="preserve">among the abiding definite ten.</w:t>
        <w:br w:type="textWrapping"/>
        <w:tab/>
        <w:t xml:space="preserve">In this chapter, two great parties are discovered to</w:t>
        <w:br w:type="textWrapping"/>
        <w:t xml:space="preserve">us, which are not interchanged.</w:t>
        <w:br w:type="textWrapping"/>
        <w:tab/>
        <w:t xml:space="preserve">(1)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 “kings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(2)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Wild 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never found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</w:t>
        <w:br w:type="textWrapping"/>
        <w:t xml:space="preserve">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the Woman is destroyed, and the three</w:t>
        <w:br w:type="textWrapping"/>
        <w:t xml:space="preserve">demons working miracles have persuaded them to fight</w:t>
        <w:br w:type="textWrapping"/>
        <w:t xml:space="preserve">against God, and His Christ. The kings of the earth</w:t>
        <w:br w:type="textWrapping"/>
        <w:t xml:space="preserve">are nominally Christian kings, loving the Harlot, and</w:t>
        <w:br w:type="textWrapping"/>
        <w:t xml:space="preserve">imagining her to be the bride of Christ. The ten</w:t>
        <w:br w:type="textWrapping"/>
        <w:t xml:space="preserve">kings blaspheme Christ from the first, and hate the</w:t>
        <w:br w:type="textWrapping"/>
        <w:t xml:space="preserve">Harlot, because they mistake her for His bride. The</w:t>
        <w:br w:type="textWrapping"/>
        <w:t xml:space="preserve">ten kings are never said to fornicate with the Woman.</w:t>
        <w:br w:type="textWrapping"/>
        <w:t xml:space="preserve">The kings of earth are never said to hate her.</w:t>
        <w:br w:type="textWrapping"/>
        <w:tab/>
        <w:t xml:space="preserve">“Which have received no kingdom as yet.”</w:t>
        <w:br w:type="textWrapping"/>
        <w:tab/>
        <w:t xml:space="preserve">I collect, then, that these ten are all, or most of them,</w:t>
        <w:br w:type="textWrapping"/>
        <w:t xml:space="preserve">generals of the seventh king, who assume sovereign</w:t>
        <w:br w:type="textWrapping"/>
        <w:t xml:space="preserve">power when he is assassinated. The resurrection</w:t>
        <w:br w:type="textWrapping"/>
        <w:t xml:space="preserve">which ensues binds them devotedly to the eighth</w:t>
        <w:br w:type="textWrapping"/>
        <w:t xml:space="preserve">king.</w:t>
        <w:br w:type="textWrapping"/>
        <w:tab/>
        <w:t xml:space="preserve">“But they receive authority as kings.”</w:t>
        <w:br w:type="textWrapping"/>
        <w:tab/>
        <w:t xml:space="preserve">That is, they possess the kingly office not in its</w:t>
        <w:br w:type="textWrapping"/>
        <w:t xml:space="preserve">entirety, but with a qualification. Kings are lords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RO+wqvbAbBVR9y48/lMsf86hA==">CgMxLjA4AHIhMWgwTGpOLW02dFFMUFhfbmpQTFl3VUtrNkZEV20zRV9R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