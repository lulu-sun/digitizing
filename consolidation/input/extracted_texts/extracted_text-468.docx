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lukewarm friends of the</w:t>
        <w:br w:type="textWrapping"/>
        <w:t xml:space="preserve">Harlot, and do not interpose to defend her from Antichrist’s hot enmity.</w:t>
        <w:br w:type="textWrapping"/>
        <w:tab/>
        <w:t xml:space="preserve">The seventh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emperor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temporize with the Harlot</w:t>
        <w:br w:type="textWrapping"/>
        <w:t xml:space="preserve">while she rides the Wild Beast: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eighth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</w:t>
        <w:br w:type="textWrapping"/>
        <w:t xml:space="preserve">need for concealment; he blasphemes and acts out his</w:t>
        <w:br w:type="textWrapping"/>
        <w:t xml:space="preserve">hatred at once. The imperial and previously ruling</w:t>
        <w:br w:type="textWrapping"/>
        <w:t xml:space="preserve">pagan power of Rome destroys the subsequent ecclesiastical power, and its abode.</w:t>
        <w:br w:type="textWrapping"/>
        <w:tab/>
        <w:t xml:space="preserve">“They make her desolate.”</w:t>
        <w:br w:type="textWrapping"/>
        <w:tab/>
        <w:t xml:space="preserve">She dwells in the wilderness. The Campagna of</w:t>
        <w:br w:type="textWrapping"/>
        <w:t xml:space="preserve">Rome is already a dreary desert girdling in the city.</w:t>
        <w:br w:type="textWrapping"/>
        <w:t xml:space="preserve">They destroy life and its abodes, in the one habitable</w:t>
        <w:br w:type="textWrapping"/>
        <w:t xml:space="preserve">spot of the Campagna; and the whole becomes, then,</w:t>
        <w:br w:type="textWrapping"/>
        <w:t xml:space="preserve">one uniform desolation.</w:t>
        <w:br w:type="textWrapping"/>
        <w:tab/>
        <w:t xml:space="preserve">They make her “naked.”</w:t>
        <w:br w:type="textWrapping"/>
        <w:tab/>
        <w:t xml:space="preserve">She appears, before her judgment, magnificently</w:t>
        <w:br w:type="textWrapping"/>
        <w:t xml:space="preserve">arrayed. This apparel is stripped off: her wealth is</w:t>
        <w:br w:type="textWrapping"/>
        <w:t xml:space="preserve">seized on. Her secret iniquities, her crimes on principle,</w:t>
        <w:br w:type="textWrapping"/>
        <w:t xml:space="preserve">are laid bare. The doings of her convents and inquisitions are discovered. The “secret instructions” of her</w:t>
        <w:br w:type="textWrapping"/>
        <w:t xml:space="preserve">agents and their results come to light.</w:t>
        <w:br w:type="textWrapping"/>
        <w:tab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eat her flesh.” This refers, I suppose,</w:t>
        <w:br w:type="textWrapping"/>
        <w:t xml:space="preserve">to the destroying of her inhabitants, and of her great</w:t>
        <w:br w:type="textWrapping"/>
        <w:t xml:space="preserve">men in particular.</w:t>
        <w:br w:type="textWrapping"/>
        <w:tab/>
        <w:t xml:space="preserve">“And burn her with fire.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read not of any</w:t>
        <w:br w:type="textWrapping"/>
        <w:t xml:space="preserve">defence made by her: she is a woman. Rome has</w:t>
        <w:br w:type="textWrapping"/>
        <w:t xml:space="preserve">several times been scourged with fire and sword. This</w:t>
        <w:br w:type="textWrapping"/>
        <w:t xml:space="preserve">is the last time. It is universal: it never rears its</w:t>
        <w:br w:type="textWrapping"/>
        <w:t xml:space="preserve">head again. Rome was partially burnt by one of the</w:t>
        <w:br w:type="textWrapping"/>
        <w:t xml:space="preserve">five first kings.</w:t>
        <w:br w:type="textWrapping"/>
        <w:tab/>
        <w:t xml:space="preserve">Of Nero, Suetonius writes thus:—</w:t>
        <w:br w:type="textWrapping"/>
        <w:tab/>
        <w:t xml:space="preserve">“He spared, however, neither the people nor the</w:t>
        <w:br w:type="textWrapping"/>
        <w:t xml:space="preserve">city itself. Somebody in conversation saying, ‘When</w:t>
        <w:br w:type="textWrapping"/>
        <w:t xml:space="preserve">I am dead let fire devour the world’; ‘Nay,’ said he,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it be whilst I am living.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 acted accord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ingly: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qXHz94UYpyR9AwizLoCx6t5tiQ==">CgMxLjA4AHIhMWh3djR2ZVJqNXhfNXlTeS1xejd0M3lYX3p0aVhiYmFy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