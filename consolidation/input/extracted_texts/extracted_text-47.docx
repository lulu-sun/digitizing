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firstLine="720"/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(3)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“Behold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 will rain bread from heaven for you;</w:t>
        <w:br w:type="textWrapping"/>
        <w:t xml:space="preserve">and the people shall go out and gather a certain rate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every day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. . . . On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sixth day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they shall prepare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that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which they bring in” (Exod. xvi.). How fulfilled?</w:t>
        <w:br w:type="textWrapping"/>
        <w:t xml:space="preserve">In days.</w:t>
        <w:br w:type="textWrapping"/>
        <w:tab/>
        <w:t xml:space="preserve">(4) God promises flesh to Israel. “Ye shall not eat</w:t>
        <w:br w:type="textWrapping"/>
        <w:t xml:space="preserve">one day, nor two days, nor five days, nor ten days, nor</w:t>
        <w:br w:type="textWrapping"/>
        <w:t xml:space="preserve">twenty days, but even a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whole month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until it come out</w:t>
        <w:br w:type="textWrapping"/>
        <w:t xml:space="preserve">at your nostrils.” How fulfilled? Was it for thirty</w:t>
        <w:br w:type="textWrapping"/>
        <w:t xml:space="preserve">years that the quails were given? No! Literally,</w:t>
        <w:br w:type="textWrapping"/>
        <w:t xml:space="preserve">for thirty days. Num. xi. 19, 20.</w:t>
        <w:br w:type="textWrapping"/>
        <w:tab/>
        <w:t xml:space="preserve">(5) “Prepare your victuals,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says Joshua, “for</w:t>
        <w:br w:type="textWrapping"/>
        <w:t xml:space="preserve">within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three days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ye shall pass over this Jordan” (Josh.</w:t>
        <w:br w:type="textWrapping"/>
        <w:t xml:space="preserve">i. 11). Did they wait three years? or three days only?</w:t>
        <w:br w:type="textWrapping"/>
        <w:tab/>
        <w:t xml:space="preserve">(6) The very case on which opposers rest, makes</w:t>
        <w:br w:type="textWrapping"/>
        <w:t xml:space="preserve">against them. “Your children shall wander in the</w:t>
        <w:br w:type="textWrapping"/>
        <w:t xml:space="preserve">wilderness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forty years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(Num. xiv. 33). How fulfilled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?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Did they wander 144,000 years? Nay, but</w:t>
        <w:br w:type="textWrapping"/>
        <w:t xml:space="preserve">forty years only. To make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year-day theory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correct,</w:t>
        <w:br w:type="textWrapping"/>
        <w:t xml:space="preserve">God should have said,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Ye shall wander in the wilder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ness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forty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days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”;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which they should have found by</w:t>
        <w:br w:type="textWrapping"/>
        <w:t xml:space="preserve">experience to mean forty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years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  <w:tab/>
        <w:t xml:space="preserve">But there is one passage which, more than any other,</w:t>
        <w:br w:type="textWrapping"/>
        <w:t xml:space="preserve">gives its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full and decisive denial to the scheme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  <w:tab/>
        <w:t xml:space="preserve">(7)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As Jonas was three days and three nights in the</w:t>
        <w:br w:type="textWrapping"/>
        <w:t xml:space="preserve">whale’s belly, so shall the Son of Man be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three days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</w:t>
        <w:br w:type="textWrapping"/>
        <w:t xml:space="preserve">three nights in the heart of the earth” (Matt. xi. 40).</w:t>
        <w:br w:type="textWrapping"/>
        <w:t xml:space="preserve">How was this fulfilled? Was Jesus three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years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 the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tomb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? No!</w:t>
        <w:br w:type="textWrapping"/>
        <w:tab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Then is the year-day theory false!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ab/>
        <w:t xml:space="preserve">The angel is exhorted to be faithful unto death. It</w:t>
        <w:br w:type="textWrapping"/>
        <w:t xml:space="preserve">is of course supposed that a violent death awaits him.</w:t>
        <w:br w:type="textWrapping"/>
        <w:t xml:space="preserve">This is the highest and last test of fidelity. Life might</w:t>
        <w:br w:type="textWrapping"/>
        <w:t xml:space="preserve">be offered to him upon evil conditions; but they were</w:t>
        <w:br w:type="textWrapping"/>
        <w:t xml:space="preserve">to be refused. The kings of the earth expect allegiance</w:t>
        <w:br w:type="textWrapping"/>
        <w:t xml:space="preserve">of their subjects, even to the surrender of life. Much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GWFrzv7ynrLtEjoRSjiJ9JIOSZw==">CgMxLjA4AHIhMXlNd3d0X21mUDdKckN0RlBMRi1BMjdnQWJjR0Z0OXRE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