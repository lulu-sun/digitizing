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on their habitations, their work is fully</w:t>
        <w:br w:type="textWrapping"/>
        <w:t xml:space="preserve">done. As Rome has burnt full many a saint, so shall she</w:t>
        <w:br w:type="textWrapping"/>
        <w:t xml:space="preserve">be burned! As by kings she became great, by kings</w:t>
        <w:br w:type="textWrapping"/>
        <w:t xml:space="preserve">shall she be cut down. As by kings she slew Christ’s</w:t>
        <w:br w:type="textWrapping"/>
        <w:t xml:space="preserve">people, by them shall she be destroyed. “With the</w:t>
        <w:br w:type="textWrapping"/>
        <w:t xml:space="preserve">same measure that ye measure, it shall be measured</w:t>
        <w:br w:type="textWrapping"/>
        <w:t xml:space="preserve">to you.”</w:t>
        <w:br w:type="textWrapping"/>
        <w:br w:type="textWrapping"/>
        <w:tab/>
        <w:t xml:space="preserve">17.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God put (literally ‘gave’) into their hearts to do His</w:t>
        <w:br w:type="textWrapping"/>
        <w:t xml:space="preserve">mind, and to make one mind, and to give their kingdom to the</w:t>
        <w:br w:type="textWrapping"/>
        <w:t xml:space="preserve">Wild Beast, till the Words of God shall be fulfilled.”</w:t>
        <w:br w:type="textWrapping"/>
        <w:br w:type="textWrapping"/>
        <w:tab/>
        <w:t xml:space="preserve">The horns of the Wild Beast are not, like those of</w:t>
        <w:br w:type="textWrapping"/>
        <w:t xml:space="preserve">the Lamb, possessed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blindly fulfil the</w:t>
        <w:br w:type="textWrapping"/>
        <w:t xml:space="preserve">purpose of God. Bent on their own sinful aims, full</w:t>
        <w:br w:type="textWrapping"/>
        <w:t xml:space="preserve">of hatred to the true God and His Son, they yet, of</w:t>
        <w:br w:type="textWrapping"/>
        <w:t xml:space="preserve">their own will, zealously carry out His purposes.</w:t>
        <w:br w:type="textWrapping"/>
        <w:tab/>
        <w:t xml:space="preserve">They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their kingdom to the Wild Beast.</w:t>
        <w:br w:type="textWrapping"/>
        <w:t xml:space="preserve">They are independent of him, but voluntarily make over</w:t>
        <w:br w:type="textWrapping"/>
        <w:t xml:space="preserve">all their authority to him. Though they are kings,</w:t>
        <w:br w:type="textWrapping"/>
        <w:t xml:space="preserve">their whole regal power is devoted to bring others</w:t>
        <w:br w:type="textWrapping"/>
        <w:t xml:space="preserve">into subjection to him. It is impossible to be even a</w:t>
        <w:br w:type="textWrapping"/>
        <w:t xml:space="preserve">nominal Christian, and at the same time a follower of</w:t>
        <w:br w:type="textWrapping"/>
        <w:t xml:space="preserve">the False Christ. Therefore, the very name of Christianity, and its stronghold, shall be swept away.</w:t>
        <w:br w:type="textWrapping"/>
        <w:tab/>
        <w:t xml:space="preserve">They give their “kingdom,” not their “kingdom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They transfer to Antichrist no territory, but their</w:t>
        <w:br w:type="textWrapping"/>
        <w:t xml:space="preserve">royal power. They consider that Antichrist’s kingdom</w:t>
        <w:br w:type="textWrapping"/>
        <w:t xml:space="preserve">is only fully come, after the Harlot is destroyed. Hence</w:t>
        <w:br w:type="textWrapping"/>
        <w:t xml:space="preserve">the zeal of 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leven. Her destruction is a means</w:t>
        <w:br w:type="textWrapping"/>
        <w:t xml:space="preserve">to the Wild Beast’s reign.</w:t>
        <w:br w:type="textWrapping"/>
        <w:tab/>
        <w:t xml:space="preserve">This unity of will and of power in the ten kings subsists only “till the words of God are fulfilled.” There</w:t>
        <w:br w:type="textWrapping"/>
        <w:t xml:space="preserve">may be, 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error and sin.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strange</w:t>
        <w:br w:type="textWrapping"/>
        <w:t xml:space="preserve">thing, ’tis presented to our eyes as a moral marvel.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rror</w:t>
        <w:br w:type="textWrapping"/>
        <w:t xml:space="preserve">and sin are selfish, disuniting, explosive, disruptive in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CAbNcUCIekpNvnNfNreGhGV7pg==">CgMxLjA4AHIhMUJCWlhBRENMcGhqeG9kLXpHWkluMC1jN3haejRfeDR3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