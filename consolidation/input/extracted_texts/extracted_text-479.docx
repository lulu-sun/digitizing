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 is to avenge itself on Babylon: but the Church</w:t>
        <w:br w:type="textWrapping"/>
        <w:t xml:space="preserve">is not so to do. The risen are in heaven, and are</w:t>
        <w:br w:type="textWrapping"/>
        <w:t xml:space="preserve">called to rejoice over God’s vengeance taken on Babylon</w:t>
        <w:br w:type="textWrapping"/>
        <w:t xml:space="preserve">without their aid. Ver. 20.</w:t>
        <w:br w:type="textWrapping"/>
        <w:tab/>
        <w:t xml:space="preserve">2. Israel is the people intended. They are often</w:t>
        <w:br w:type="textWrapping"/>
        <w:t xml:space="preserve">addressed of God in those words: specially in connection with Babylon. Jer.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4, 6.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call is</w:t>
        <w:br w:type="textWrapping"/>
        <w:t xml:space="preserve">given—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Remove out of the midst of Babylon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go forth</w:t>
        <w:br w:type="textWrapping"/>
        <w:t xml:space="preserve">out of the land of the Chaldeans, and be as the he goats</w:t>
        <w:br w:type="textWrapping"/>
        <w:t xml:space="preserve">before the flocks”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8). And again, in the next</w:t>
        <w:br w:type="textWrapping"/>
        <w:t xml:space="preserve">chapter—“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Flee out of the midst of Babylon, and deliver</w:t>
        <w:br w:type="textWrapping"/>
        <w:t xml:space="preserve">every man his soul: be not cut off in her iniquity: for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time of the Lord’s vengeance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6). And</w:t>
        <w:br w:type="textWrapping"/>
        <w:t xml:space="preserve">again—“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people, go ye out of the midst of her, and</w:t>
        <w:br w:type="textWrapping"/>
        <w:t xml:space="preserve">deliver ye every man his soul from the fierce anger of 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45).</w:t>
        <w:br w:type="textWrapping"/>
        <w:tab/>
        <w:t xml:space="preserve">The sentence of Lo Ammi, “Not my people,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now</w:t>
        <w:br w:type="textWrapping"/>
        <w:t xml:space="preserve">reversed: for Israel now repents.</w:t>
        <w:br w:type="textWrapping"/>
        <w:tab/>
        <w:t xml:space="preserve">The command, therefore, to “come out of her” is</w:t>
        <w:br w:type="textWrapping"/>
        <w:t xml:space="preserve">literal. It is not the spiritual desertion of a body</w:t>
        <w:br w:type="textWrapping"/>
        <w:t xml:space="preserve">falsely calling itself a Church of Christ. It is the local</w:t>
        <w:br w:type="textWrapping"/>
        <w:t xml:space="preserve">journey from a literal city: like Lot’s out of Sodom,</w:t>
        <w:br w:type="textWrapping"/>
        <w:t xml:space="preserve">and Rahab’s out of Jericho. There is no word of any</w:t>
        <w:br w:type="textWrapping"/>
        <w:t xml:space="preserve">of Christ’s people being in Rome, save as slaughtered</w:t>
        <w:br w:type="textWrapping"/>
        <w:t xml:space="preserve">there.</w:t>
        <w:br w:type="textWrapping"/>
        <w:tab/>
        <w:t xml:space="preserve">But how should this command be obeyed, if there</w:t>
        <w:br w:type="textWrapping"/>
        <w:t xml:space="preserve">were but one Babylon, and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solitude? How</w:t>
        <w:br w:type="textWrapping"/>
        <w:t xml:space="preserve">could any be in danger of those judgments, if they</w:t>
        <w:br w:type="textWrapping"/>
        <w:t xml:space="preserve">had already fallen? How could God’s people avenge</w:t>
        <w:br w:type="textWrapping"/>
        <w:t xml:space="preserve">themselves, if there were only ruins without inhabitants? How would there be any need to call on them</w:t>
        <w:br w:type="textWrapping"/>
        <w:t xml:space="preserve">to come out, if the city were already in flames? This</w:t>
        <w:br w:type="textWrapping"/>
        <w:t xml:space="preserve">tells them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secret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judgments of God close at hand.</w:t>
        <w:br w:type="textWrapping"/>
        <w:t xml:space="preserve">The city is to be swallowed up. A sign is given to</w:t>
        <w:br w:type="textWrapping"/>
        <w:t xml:space="preserve">tell the Jew when to leave. Jer.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45, 46.</w:t>
        <w:br w:type="textWrapping"/>
        <w:tab/>
        <w:t xml:space="preserve">“That ye have no fellowship with her sins.”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lAGdr2WDHv9YFxdTnY6BtuwsgQ==">CgMxLjA4AHIhMWgyc3FyYllLSUV5dkhpbGNkTlU2UlZVQXJVYmN6Ql9P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