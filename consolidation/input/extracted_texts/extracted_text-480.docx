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thousands around indulging themselves in sin</w:t>
        <w:br w:type="textWrapping"/>
        <w:t xml:space="preserve">through careless unbelief, how easy is it to fall in with</w:t>
        <w:br w:type="textWrapping"/>
        <w:t xml:space="preserve">the current! 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 to 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contamination!</w:t>
        <w:br w:type="textWrapping"/>
        <w:t xml:space="preserve">“Evil communications corrupt good manners.”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her sins reached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heaven.”</w:t>
        <w:br w:type="textWrapping"/>
        <w:tab/>
        <w:t xml:space="preserve">The expression is a very singular one. It seems to</w:t>
        <w:br w:type="textWrapping"/>
        <w:t xml:space="preserve">give the idea of each sin being a snowflake that adhered</w:t>
        <w:br w:type="textWrapping"/>
        <w:t xml:space="preserve">to its fellows, till it made a pile whose top reached the</w:t>
        <w:br w:type="textWrapping"/>
        <w:t xml:space="preserve">sky, and drew down the lightning.</w:t>
        <w:br w:type="textWrapping"/>
        <w:tab/>
        <w:t xml:space="preserve">“And God remembered her iniquities.”</w:t>
        <w:br w:type="textWrapping"/>
        <w:tab/>
        <w:t xml:space="preserve">So long is the interval between Babylon’s first sin at</w:t>
        <w:br w:type="textWrapping"/>
        <w:t xml:space="preserve">Babel and this point, that it would seem as if God had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misdeeds. But it was not so. He took</w:t>
        <w:br w:type="textWrapping"/>
        <w:t xml:space="preserve">notice, though He smote not at once. Thus Israel’s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calf is not yet avenged. Exod. xxxii. 34.</w:t>
        <w:br w:type="textWrapping"/>
        <w:tab/>
        <w:t xml:space="preserve">That word, “God remembered her iniquities,” is a</w:t>
        <w:br w:type="textWrapping"/>
        <w:t xml:space="preserve">golden hook to connect this with xvi. 19.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  <w:br w:type="textWrapping"/>
        <w:t xml:space="preserve">Babylon came in remembrance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give unto</w:t>
        <w:br w:type="textWrapping"/>
        <w:t xml:space="preserve">her the cup of the wine of the fierceness of His wrath.”</w:t>
        <w:br w:type="textWrapping"/>
        <w:t xml:space="preserve">This scene, then, occurs immediately before, and at, the</w:t>
        <w:br w:type="textWrapping"/>
        <w:t xml:space="preserve">last bowl.</w:t>
        <w:br w:type="textWrapping"/>
        <w:br w:type="textWrapping"/>
        <w:tab/>
        <w:t xml:space="preserve">6. “Render to her as she also rendered: and double the double</w:t>
        <w:br w:type="textWrapping"/>
        <w:t xml:space="preserve">to her according to her works: in the cup which she mingled,</w:t>
        <w:br w:type="textWrapping"/>
        <w:t xml:space="preserve">mingle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double.”</w:t>
        <w:br w:type="textWrapping"/>
        <w:br w:type="textWrapping"/>
        <w:tab/>
        <w:t xml:space="preserve">This is the call of God: but to whom can it be</w:t>
        <w:br w:type="textWrapping"/>
        <w:t xml:space="preserve">given?</w:t>
        <w:br w:type="textWrapping"/>
        <w:tab/>
        <w:t xml:space="preserve">Certainly not to the Church; for that is expressly</w:t>
        <w:br w:type="textWrapping"/>
        <w:t xml:space="preserve">taught, as its law, not to render to a man according to</w:t>
        <w:br w:type="textWrapping"/>
        <w:t xml:space="preserve">his ill deserts. The very word here used is employed</w:t>
        <w:br w:type="textWrapping"/>
        <w:t xml:space="preserve">in Rom. xii. 17, with the negative affixed to it.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Recompense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evil for evil.”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that none</w:t>
        <w:br w:type="textWrapping"/>
        <w:t xml:space="preserve">render evil for evil unto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Thess. v. 15).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rendering evil for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railing for railing, but contrariwise blessing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Pet. iii. 9). These are but apostolic echoes of the Great Master in the Sermon on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Mount. The return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hsXiSdUKjeQy2ttRVJFQDIuA9g==">CgMxLjA4AHIhMS1BTURVTTVETHBuSUF3RGF0QWFBakJjUkZ1Q2kyX0tv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