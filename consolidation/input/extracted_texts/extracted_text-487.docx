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16.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ing, ‘Alas, alas, for the great city, that was clothed with fine linen</w:t>
        <w:br w:type="textWrapping"/>
        <w:t xml:space="preserve">and purple, and scarlet, and was gilded with gold and precious</w:t>
        <w:br w:type="textWrapping"/>
        <w:t xml:space="preserve">stones, and pearls. 17. For in one hour wealth so great was laid</w:t>
        <w:br w:type="textWrapping"/>
        <w:t xml:space="preserve">desolate.</w:t>
      </w:r>
      <w:sdt>
        <w:sdtPr>
          <w:id w:val="1911712781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br w:type="textWrapping"/>
        <w:tab/>
        <w:t xml:space="preserve">To give us a high idea of the importance of her</w:t>
        <w:br w:type="textWrapping"/>
        <w:t xml:space="preserve">commerce, the merchants of the earth appear in two of</w:t>
        <w:br w:type="textWrapping"/>
        <w:t xml:space="preserve">the sections.</w:t>
        <w:br w:type="textWrapping"/>
        <w:tab/>
        <w:t xml:space="preserve">The speakers see not God’s hand in the blow. They</w:t>
        <w:br w:type="textWrapping"/>
        <w:t xml:space="preserve">do not say,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 will be done.” They are astonished</w:t>
        <w:br w:type="textWrapping"/>
        <w:t xml:space="preserve">and sorrowful at the sudden wreck of the city and of</w:t>
        <w:br w:type="textWrapping"/>
        <w:t xml:space="preserve">their own hopes.</w:t>
        <w:br w:type="textWrapping"/>
        <w:br w:type="textWrapping"/>
        <w:tab/>
        <w:t xml:space="preserve">“And every captain, and every passenger,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sailors, and as</w:t>
        <w:br w:type="textWrapping"/>
        <w:t xml:space="preserve">many as plough the sea, stood afar off. 18. And shouted when</w:t>
        <w:br w:type="textWrapping"/>
        <w:t xml:space="preserve">they saw the smoke of her burning, ‘What city is like the Great</w:t>
        <w:br w:type="textWrapping"/>
        <w:t xml:space="preserve">City!’ 19. And they cast dust on their heads, and shouted, weep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mourning, saying, ‘Alas, alas, for the Great City in</w:t>
        <w:br w:type="textWrapping"/>
        <w:t xml:space="preserve">which grew rich all that had ships in the sea, because of her</w:t>
        <w:br w:type="textWrapping"/>
        <w:t xml:space="preserve">costly expenditure: for in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hour was 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laid desolate!’”</w:t>
        <w:br w:type="textWrapping"/>
        <w:br w:type="textWrapping"/>
        <w:tab/>
        <w:t xml:space="preserve">As Babylon is a place of such splendour, passengers</w:t>
        <w:br w:type="textWrapping"/>
        <w:t xml:space="preserve">from other lands resort to it, to behold its grandeur.</w:t>
        <w:br w:type="textWrapping"/>
        <w:t xml:space="preserve">These, too, mourn over its fall: the object of their voyage</w:t>
        <w:br w:type="textWrapping"/>
        <w:t xml:space="preserve">is destroyed. This enumeration of passengers among the</w:t>
        <w:br w:type="textWrapping"/>
        <w:t xml:space="preserve">company of the sea-borne, leads one to believe that the</w:t>
        <w:br w:type="textWrapping"/>
        <w:t xml:space="preserve">great capabilities of the Euphrates as a river, navigable</w:t>
        <w:br w:type="textWrapping"/>
        <w:t xml:space="preserve">for ships for 400 or 500 miles from its mouth, will be</w:t>
        <w:br w:type="textWrapping"/>
        <w:t xml:space="preserve">fully developed.</w:t>
        <w:br w:type="textWrapping"/>
        <w:br w:type="textWrapping"/>
        <w:tab/>
        <w:t xml:space="preserve">20. “Rejoice over her, thou heaven, and ye saints, and ye</w:t>
        <w:br w:type="textWrapping"/>
        <w:t xml:space="preserve">apostles, and ye prophets; for God avenged you on her.”</w:t>
        <w:br w:type="textWrapping"/>
        <w:br w:type="textWrapping"/>
        <w:tab/>
        <w:t xml:space="preserve">“Heaven” now includes three classes: “saints,</w:t>
        <w:br w:type="textWrapping"/>
        <w:t xml:space="preserve">apostles, prophets.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such are risen from the dead.</w:t>
        <w:br w:type="textWrapping"/>
        <w:t xml:space="preserve">Heaven and earth are in awful contrast. Earth rejoices over God’s slain prophets: heaven rejoices over</w:t>
        <w:br w:type="textWrapping"/>
        <w:t xml:space="preserve">God’s destruction of their murderers. Violence and</w:t>
        <w:br w:type="textWrapping"/>
        <w:t xml:space="preserve">iniquity cannot be tolerated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Π</w:t>
      </w:r>
      <w:r w:rsidDel="00000000" w:rsidR="00000000" w:rsidRPr="00000000">
        <w:rPr>
          <w:rFonts w:ascii="Consolas" w:cs="Consolas" w:eastAsia="Consolas" w:hAnsi="Consolas"/>
          <w:color w:val="0a0a0a"/>
          <w:shd w:fill="f8f8da" w:val="clear"/>
          <w:vertAlign w:val="superscript"/>
          <w:rtl w:val="0"/>
        </w:rPr>
        <w:t xml:space="preserve">ᾶς ὁ 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ἐπὶ τόπον πλέων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Tregelles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5T16:59:2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close quote appears to be an omission. I have added it here in square brackets.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QtRnYw0BVrGpkZ7ei3B2MyQiRA==">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