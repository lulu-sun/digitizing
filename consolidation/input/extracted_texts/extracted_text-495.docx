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reign of God? Shall we assert that it is a</w:t>
        <w:br w:type="textWrapping"/>
        <w:t xml:space="preserve">Hebrew idiom, and is to be taken as a present? Or</w:t>
        <w:br w:type="textWrapping"/>
        <w:t xml:space="preserve">shall we affirm that it is to be taken strictly, and</w:t>
        <w:br w:type="textWrapping"/>
        <w:t xml:space="preserve">that it denotes the giving up of the kingdom by the</w:t>
        <w:br w:type="textWrapping"/>
        <w:t xml:space="preserve">Father, and the Son’s taking it? The same tense is</w:t>
        <w:br w:type="textWrapping"/>
        <w:t xml:space="preserve">used in the previous announcement by the elders at</w:t>
        <w:br w:type="textWrapping"/>
        <w:t xml:space="preserve">the seventh trump.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give thee thanks, O Lord</w:t>
        <w:br w:type="textWrapping"/>
        <w:t xml:space="preserve">God of Hosts, who art and who wast, because 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tookest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thy great power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reignedst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we have, not</w:t>
        <w:br w:type="textWrapping"/>
        <w:t xml:space="preserve">the surrender of power,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resumption. And thus</w:t>
        <w:br w:type="textWrapping"/>
        <w:t xml:space="preserve">it must be here also. In English we should express</w:t>
        <w:br w:type="textWrapping"/>
        <w:t xml:space="preserve">this by the present tense. “The Lord of Hosts</w:t>
        <w:br w:type="textWrapping"/>
        <w:t xml:space="preserve">reign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would to us indicate the cessation of His</w:t>
        <w:br w:type="textWrapping"/>
        <w:t xml:space="preserve">power at some previous date. The kingdom of God</w:t>
        <w:br w:type="textWrapping"/>
        <w:t xml:space="preserve">has begun from this point. The judgment of Babylon</w:t>
        <w:br w:type="textWrapping"/>
        <w:t xml:space="preserve">and the reign of God introduce the rewarding of all</w:t>
        <w:br w:type="textWrapping"/>
        <w:t xml:space="preserve">God’s holy ones.</w:t>
        <w:br w:type="textWrapping"/>
        <w:tab/>
        <w:t xml:space="preserve">Now is fulfilled the Lord’s word on the Mount.</w:t>
        <w:br w:type="textWrapping"/>
        <w:t xml:space="preserve">“Blessed are those who have been persecuted for righteousness’ sake: for theirs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Rejoice and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exceeding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glad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great is your reward</w:t>
        <w:br w:type="textWrapping"/>
        <w:t xml:space="preserve">in heaven” (Matt. v. 10, 12).</w:t>
        <w:br w:type="textWrapping"/>
        <w:tab/>
        <w:t xml:space="preserve">The Bride here is not the Church, as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Paul. Neither the standing of the Church, nor its</w:t>
        <w:br w:type="textWrapping"/>
        <w:t xml:space="preserve">relations to God and to Christ, are the same as in Paul’s</w:t>
        <w:br w:type="textWrapping"/>
        <w:t xml:space="preserve">Epistles. The Bride there is the body of those saved</w:t>
        <w:br w:type="textWrapping"/>
        <w:t xml:space="preserve">by faith in Jesus ascended, beginning from the time of</w:t>
        <w:br w:type="textWrapping"/>
        <w:t xml:space="preserve">the Spirit’s descent on the day of Pentecost, to the day</w:t>
        <w:br w:type="textWrapping"/>
        <w:t xml:space="preserve">of the saints’ gathering together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air. It</w:t>
        <w:br w:type="textWrapping"/>
        <w:t xml:space="preserve">is the great unity of those regenerate by the Holy Spirit’s</w:t>
        <w:br w:type="textWrapping"/>
        <w:t xml:space="preserve">operation during this dispensation of the Mystery of</w:t>
        <w:br w:type="textWrapping"/>
        <w:t xml:space="preserve">God. But in the Apocalypse the Church is never presented as a unit, not even in the part of the book</w:t>
        <w:br w:type="textWrapping"/>
        <w:t xml:space="preserve">specially allotted to it.</w:t>
        <w:br w:type="textWrapping"/>
        <w:tab/>
        <w:t xml:space="preserve">It is a series of seven parts; rejected, or partially</w:t>
        <w:br w:type="textWrapping"/>
        <w:t xml:space="preserve">accepted, according to their works. Hence they stand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v2Wk9HzYk3rfOS7Ei2wZGduAQ==">CgMxLjA4AHIhMU1VUi1RSFktOUV3S3YwUV9ZMUdkS0VyYlRuclRtQl9K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