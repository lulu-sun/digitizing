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THE APOCALYPSE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