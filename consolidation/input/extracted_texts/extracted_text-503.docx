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name”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12).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victor of Pergamos He</w:t>
        <w:br w:type="textWrapping"/>
        <w:t xml:space="preserve">promised a stone with a new name written on it, of</w:t>
        <w:br w:type="textWrapping"/>
        <w:t xml:space="preserve">which all but the receiver should be ignorant. ii. 17</w:t>
        <w:br w:type="textWrapping"/>
        <w:t xml:space="preserve">This would seem, then, to be one of the results of Jesus</w:t>
        <w:br w:type="textWrapping"/>
        <w:t xml:space="preserve">victory received from the Father, as rewards of His</w:t>
        <w:br w:type="textWrapping"/>
        <w:t xml:space="preserve">overcoming.</w:t>
        <w:br w:type="textWrapping"/>
        <w:tab/>
        <w:t xml:space="preserve">“He was clothed in a garment dipped in blood.”</w:t>
        <w:br w:type="textWrapping"/>
        <w:tab/>
        <w:t xml:space="preserve">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not the blood the result of</w:t>
        <w:br w:type="textWrapping"/>
        <w:t xml:space="preserve">the winepress trodden? How then is it named before</w:t>
        <w:br w:type="textWrapping"/>
        <w:t xml:space="preserve">the act which tinges it with blood? I cannot say. It</w:t>
        <w:br w:type="textWrapping"/>
        <w:t xml:space="preserve">would seem to be anticipative. The reference is to the</w:t>
        <w:br w:type="textWrapping"/>
        <w:t xml:space="preserve">well-known passage,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1-6.</w:t>
        <w:br w:type="textWrapping"/>
        <w:tab/>
        <w:t xml:space="preserve">It is strange that any should interpret this of Jesus’</w:t>
        <w:br w:type="textWrapping"/>
        <w:t xml:space="preserve">sufferings on the cross.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blood that</w:t>
        <w:br w:type="textWrapping"/>
        <w:t xml:space="preserve">is shed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blood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trampled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“Those mine enemies, who</w:t>
        <w:br w:type="textWrapping"/>
        <w:t xml:space="preserve">would not that I should reign over them, bring them</w:t>
        <w:br w:type="textWrapping"/>
        <w:t xml:space="preserve">hither and slay them before me.” He is on His way</w:t>
        <w:br w:type="textWrapping"/>
        <w:t xml:space="preserve">to battle. And “every battle of the warrior is with</w:t>
        <w:br w:type="textWrapping"/>
        <w:t xml:space="preserve">confused noise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garments rolled in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ix. 5).</w:t>
        <w:br w:type="textWrapping"/>
        <w:tab/>
        <w:t xml:space="preserve">“His name is called ‘The Word of God.’”</w:t>
        <w:br w:type="textWrapping"/>
        <w:tab/>
        <w:t xml:space="preserve">This is a title of Jesus given only by John; and so</w:t>
        <w:br w:type="textWrapping"/>
        <w:t xml:space="preserve">an intimation of that apostle’s authorship of the Apocalypse.</w:t>
        <w:br w:type="textWrapping"/>
        <w:tab/>
        <w:t xml:space="preserve">“The armies of heaven were following on white</w:t>
        <w:br w:type="textWrapping"/>
        <w:t xml:space="preserve">horses.”</w:t>
        <w:br w:type="textWrapping"/>
        <w:tab/>
        <w:t xml:space="preserve">The victory is won by the leader who precedes: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follow in His train. The “Seed of the Woman”</w:t>
        <w:br w:type="textWrapping"/>
        <w:t xml:space="preserve">now bruises the serpent’s head. He is “Jehovah of</w:t>
        <w:br w:type="textWrapping"/>
        <w:t xml:space="preserve">hosts”: the armies of the sky are His. His armies</w:t>
        <w:br w:type="textWrapping"/>
        <w:t xml:space="preserve">from above are all cavalry. The horses and horsemen from beneath prevailed not (ix.), but the cavalry</w:t>
        <w:br w:type="textWrapping"/>
        <w:t xml:space="preserve">of heaven bring in the kingdom.</w:t>
        <w:br w:type="textWrapping"/>
        <w:tab/>
        <w:t xml:space="preserve">Are any of these warriors members of the Church?</w:t>
        <w:br w:type="textWrapping"/>
        <w:t xml:space="preserve">I suppose there are many of that body, though not of</w:t>
        <w:br w:type="textWrapping"/>
        <w:t xml:space="preserve">that exclusively. These are the “called, chosen,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aDYo3StxVo6v1FPh6EDXN7d5iA==">CgMxLjA4AHIhMXlvWDE3VkltTnZXYmdRVmU5djRWTW1ieEg3WWFDaEdO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