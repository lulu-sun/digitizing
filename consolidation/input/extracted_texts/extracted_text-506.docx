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18. that ye may eat the flesh of kings and the flesh of</w:t>
        <w:br w:type="textWrapping"/>
        <w:t xml:space="preserve">chief captains, and the flesh of mighty men, and the flesh of</w:t>
        <w:br w:type="textWrapping"/>
        <w:t xml:space="preserve">horses, and of them that ride on them, and the flesh of all, both</w:t>
        <w:br w:type="textWrapping"/>
        <w:t xml:space="preserve">freemen and slaves, both small and great.”</w:t>
        <w:br w:type="textWrapping"/>
        <w:br w:type="textWrapping"/>
        <w:tab/>
        <w:t xml:space="preserve">There is a passage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Ezekiel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greatly resembles</w:t>
        <w:br w:type="textWrapping"/>
        <w:t xml:space="preserve">this. Ezek. xxxix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17-22.</w:t>
        <w:br w:type="textWrapping"/>
        <w:tab/>
        <w:t xml:space="preserve">There the same scene is presented as it affects Israel.</w:t>
        <w:br w:type="textWrapping"/>
        <w:t xml:space="preserve">There the Antichrist is prince of Ross [Russia];</w:t>
        <w:br w:type="textWrapping"/>
        <w:t xml:space="preserve">Meshech [Moscow]; and Tubal [Tobolsk]. He comes</w:t>
        <w:br w:type="textWrapping"/>
        <w:t xml:space="preserve">with an immense army, invading the land of Palestine. On Israel’s mountains is he smitten and</w:t>
        <w:br w:type="textWrapping"/>
        <w:t xml:space="preserve">then the kingdom comes, and Israel never falls away</w:t>
        <w:br w:type="textWrapping"/>
        <w:t xml:space="preserve">from God again, nor is smitten any more.</w:t>
        <w:br w:type="textWrapping"/>
        <w:tab/>
        <w:t xml:space="preserve">The birds that fly “in mid-heaven” are called. It</w:t>
        <w:br w:type="textWrapping"/>
        <w:t xml:space="preserve">is that portion of the heaven which lies between the</w:t>
        <w:br w:type="textWrapping"/>
        <w:t xml:space="preserve">earth and the true or more distant heaven. Eagles</w:t>
        <w:br w:type="textWrapping"/>
        <w:t xml:space="preserve">and vultures soar high above the plains of earth, and</w:t>
        <w:br w:type="textWrapping"/>
        <w:t xml:space="preserve">far above the smaller birds. At vast distances they</w:t>
        <w:br w:type="textWrapping"/>
        <w:t xml:space="preserve">discern their prey, and swoop on it. Distance from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spot is a matter of small importance to those possessed of such rapid and powerful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pinions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hateful</w:t>
        <w:br w:type="textWrapping"/>
        <w:t xml:space="preserve">birds of night dwell in fallen Babylon: the active</w:t>
        <w:br w:type="textWrapping"/>
        <w:t xml:space="preserve">carnivorous birds descend on the armies of the False</w:t>
        <w:br w:type="textWrapping"/>
        <w:t xml:space="preserve">Christ. In so vast a feast there shall be enough for all</w:t>
        <w:br w:type="textWrapping"/>
        <w:t xml:space="preserve">the birds of prey of all the earth. And no doubt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answering thereto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be a supernatural assembly of these birds scenting the prey from afar.</w:t>
        <w:br w:type="textWrapping"/>
        <w:tab/>
        <w:t xml:space="preserve">Why does the angel-herald in this case “stand in</w:t>
        <w:br w:type="textWrapping"/>
        <w:t xml:space="preserve">the sun”? I cannot tell. His voice is a shout, and</w:t>
        <w:br w:type="textWrapping"/>
        <w:t xml:space="preserve">of mighty force, that it may reach through the vast</w:t>
        <w:br w:type="textWrapping"/>
        <w:t xml:space="preserve">distance.</w:t>
        <w:br w:type="textWrapping"/>
        <w:tab/>
        <w:t xml:space="preserve">“Come, be gathered.”</w:t>
        <w:br w:type="textWrapping"/>
        <w:tab/>
        <w:t xml:space="preserve">Evil angels gather the kings to fight. A good angel</w:t>
        <w:br w:type="textWrapping"/>
        <w:t xml:space="preserve">gathers the birds to prey on them. All creatures belong to God: His call they obey. They now show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So Tregelles.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Ys4wg7oGzqguCB8O2yGV0Tv2Yg==">CgMxLjA4AHIhMVV3c2FSdW1scDZrU3BFR1czSE9iY2U0THJDWjVfMW40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