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pale. The armies of earth are his, under his guidance,</w:t>
        <w:br w:type="textWrapping"/>
        <w:t xml:space="preserve">fighting in his cause, and each soldier sealed with his</w:t>
        <w:br w:type="textWrapping"/>
        <w:t xml:space="preserve">mark. The nations are angry, and God’s wrath is</w:t>
        <w:br w:type="textWrapping"/>
        <w:t xml:space="preserve">come. War is the open expression of anger.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</w:t>
        <w:br w:type="textWrapping"/>
        <w:t xml:space="preserve">carries deadly weapons; and within, hatred is ready</w:t>
        <w:br w:type="textWrapping"/>
        <w:t xml:space="preserve">to employ them.</w:t>
        <w:br w:type="textWrapping"/>
        <w:tab/>
        <w:t xml:space="preserve">They are at length assembled, and with the express</w:t>
        <w:br w:type="textWrapping"/>
        <w:t xml:space="preserve">and well-known intention of fighting against Christ.</w:t>
        <w:br w:type="textWrapping"/>
        <w:t xml:space="preserve">The fears of kings and subjects, so strongly expressed</w:t>
        <w:br w:type="textWrapping"/>
        <w:t xml:space="preserve">at the sixth seal, are passed away. Men were nominally servants of God and of His Christ then. They</w:t>
        <w:br w:type="textWrapping"/>
        <w:t xml:space="preserve">are now professedly and really the worshippers of the</w:t>
        <w:br w:type="textWrapping"/>
        <w:t xml:space="preserve">False Christ, beyond repentance on their part, and beyond forgiveness on God’s. The wrath of God is at its</w:t>
        <w:br w:type="textWrapping"/>
        <w:t xml:space="preserve">height, because the wickedness of man is come to the</w:t>
        <w:br w:type="textWrapping"/>
        <w:t xml:space="preserve">full. Devils have mustered the host to its destruction.</w:t>
        <w:br w:type="textWrapping"/>
        <w:tab/>
        <w:t xml:space="preserve">Some deem it inconceivable, that men will be found</w:t>
        <w:br w:type="textWrapping"/>
        <w:t xml:space="preserve">daring enough to confront the Son of God from heaven.</w:t>
        <w:br w:type="textWrapping"/>
        <w:t xml:space="preserve">That is only because they overlook the causes then in</w:t>
        <w:br w:type="textWrapping"/>
        <w:t xml:space="preserve">operation. Satan’s full power is then in play: miracle</w:t>
        <w:br w:type="textWrapping"/>
        <w:t xml:space="preserve">is on the side of the False Christ: and God has sent an</w:t>
        <w:br w:type="textWrapping"/>
        <w:t xml:space="preserve">energy of delusion, that they who hated the truth of</w:t>
        <w:br w:type="textWrapping"/>
        <w:t xml:space="preserve">salvation may love the lie, and be destroyed. How</w:t>
        <w:br w:type="textWrapping"/>
        <w:t xml:space="preserve">almost incredible it seems, that the next day after the</w:t>
        <w:br w:type="textWrapping"/>
        <w:t xml:space="preserve">opened earth had swallowed up Dathan and Abiram,</w:t>
        <w:br w:type="textWrapping"/>
        <w:t xml:space="preserve">and fire from God had burnt up the presumptuous</w:t>
        <w:br w:type="textWrapping"/>
        <w:t xml:space="preserve">Levites, that the whole congregation should murmur</w:t>
        <w:br w:type="textWrapping"/>
        <w:t xml:space="preserve">against Moses and Aaron! Num. xvi. Yet so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was.</w:t>
        <w:br w:type="textWrapping"/>
        <w:tab/>
        <w:t xml:space="preserve">Men are assembled against Christ’s army, as well as</w:t>
        <w:br w:type="textWrapping"/>
        <w:t xml:space="preserve">against Himself. They expect the saints to come with</w:t>
        <w:br w:type="textWrapping"/>
        <w:t xml:space="preserve">Christ. The False Christ blasphemes them, while</w:t>
        <w:br w:type="textWrapping"/>
        <w:t xml:space="preserve">hidden in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xiii. He and his men fight against</w:t>
        <w:br w:type="textWrapping"/>
        <w:t xml:space="preserve">them, now that they appear in the sky. The apostle</w:t>
        <w:br w:type="textWrapping"/>
        <w:t xml:space="preserve">speaks of Antichrist’s “hosts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plural. Many</w:t>
        <w:br w:type="textWrapping"/>
        <w:t xml:space="preserve">nations, separately arrayed, constitute his forces. But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rDWGX6gFWmJptQhX2CDX3P05ww==">CgMxLjA4AHIhMTU1S3hLbERqOXktbkR1VGJkX3ZmOWZmWUVKdDJyWUxa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