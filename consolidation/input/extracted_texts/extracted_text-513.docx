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act of an angel in open interference on the earth. The</w:t>
        <w:br w:type="textWrapping"/>
        <w:t xml:space="preserve">millennium is the time, not of angels’ rule, but of men’s.</w:t>
        <w:br w:type="textWrapping"/>
        <w:tab/>
        <w:t xml:space="preserve">He has “a great chain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his hand.” The key</w:t>
        <w:br w:type="textWrapping"/>
        <w:t xml:space="preserve">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angel’s hand; the chain is coiled up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around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it.</w:t>
        <w:br w:type="textWrapping"/>
        <w:t xml:space="preserve">The chain is long and heavy: for it is to bind the great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strong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dragon. His jailor is duly furnished for</w:t>
        <w:br w:type="textWrapping"/>
        <w:t xml:space="preserve">his office.</w:t>
        <w:br w:type="textWrapping"/>
        <w:tab/>
        <w:t xml:space="preserve">He seizes the fallen spirit. If I mistake not, Satan</w:t>
        <w:br w:type="textWrapping"/>
        <w:t xml:space="preserve">when cast down to earth will appear visible: as visibly</w:t>
        <w:br w:type="textWrapping"/>
        <w:t xml:space="preserve">as he did to Eve. The world will not receive the</w:t>
        <w:br w:type="textWrapping"/>
        <w:t xml:space="preserve">Holy Spirit,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because it seeth him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It will receive</w:t>
        <w:br w:type="textWrapping"/>
        <w:t xml:space="preserve">the great Adversary: will it not be, because it seeth</w:t>
        <w:br w:type="textWrapping"/>
        <w:t xml:space="preserve">him? To show that the same fallen being who</w:t>
        <w:br w:type="textWrapping"/>
        <w:t xml:space="preserve">tempted Eve in the garden is now removed from the</w:t>
        <w:br w:type="textWrapping"/>
        <w:t xml:space="preserve">scene of his wickedness, both the angel and the Temp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will, I suppose, be seen. Good angels made themselves visible: so may evil angels. Angels ate with</w:t>
        <w:br w:type="textWrapping"/>
        <w:t xml:space="preserve">Abraham: why may not angels be bound? Another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example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this binding of angels has previously arisen.</w:t>
        <w:br w:type="textWrapping"/>
        <w:t xml:space="preserve">ix. 14, 15. And in Peter and Jude like assertions are</w:t>
        <w:br w:type="textWrapping"/>
        <w:t xml:space="preserve">made. 2 Pet.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.; Jude 6. Those angels who fell</w:t>
        <w:br w:type="textWrapping"/>
        <w:t xml:space="preserve">long after Satan, and received Jesus’ preaching, when</w:t>
        <w:br w:type="textWrapping"/>
        <w:t xml:space="preserve">as a spirit He entered the place of spirits, now come</w:t>
        <w:br w:type="textWrapping"/>
        <w:t xml:space="preserve">forth from their darkness and chains to be judged,</w:t>
        <w:br w:type="textWrapping"/>
        <w:t xml:space="preserve">and to be released. It is “the judgment of the great</w:t>
        <w:br w:type="textWrapping"/>
        <w:t xml:space="preserve">day.” Satan, after long liberty, is cast into the close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durance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from which they have just been delivered.</w:t>
        <w:br w:type="textWrapping"/>
        <w:tab/>
        <w:t xml:space="preserve">He is cast into “the bottomless pit.”</w:t>
        <w:br w:type="textWrapping"/>
        <w:tab/>
        <w:t xml:space="preserve">It is very remarkable how different a style of punishment overtakes Satan, from that which arrests his</w:t>
        <w:br w:type="textWrapping"/>
        <w:t xml:space="preserve">two coadjutors. They are cast into the lake of fire:</w:t>
        <w:br w:type="textWrapping"/>
        <w:t xml:space="preserve">he, into the bottomless pit. But the reason of this</w:t>
        <w:br w:type="textWrapping"/>
        <w:t xml:space="preserve">difference is, that his two assistants were already in the</w:t>
        <w:br w:type="textWrapping"/>
        <w:t xml:space="preserve">bottomless pit,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released them. They go, therefore, into hell proper, or the Gehenna of fire. Satan</w:t>
        <w:br w:type="textWrapping"/>
        <w:t xml:space="preserve">himself has not yet suffered more than ejection from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W+Lo9qG+fVAJiINGHX7DxErfPg==">CgMxLjA4AHIhMWkwODYzQmJsejFwTXZzRlk5ZTZJdXRtRDV1bmNFbzNm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