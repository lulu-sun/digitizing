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Christ should rule two hundred and sixty years</w:t>
        <w:br w:type="textWrapping"/>
        <w:t xml:space="preserve">longer than the True Christ?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rest of the dead lived not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until the thousand</w:t>
        <w:br w:type="textWrapping"/>
        <w:t xml:space="preserve">years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finished.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If this be the revival of a party of holy men, it is</w:t>
        <w:br w:type="textWrapping"/>
        <w:t xml:space="preserve">not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the twentieth. “But,” it is replied,</w:t>
        <w:br w:type="textWrapping"/>
        <w:t xml:space="preserve">“there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of dead persons before</w:t>
        <w:br w:type="textWrapping"/>
        <w:t xml:space="preserve">this, as Jairus’ daughter, Lazarus, and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</w:t>
        <w:br w:type="textWrapping"/>
        <w:t xml:space="preserve">xxvii. 52, 53). The Holy Spirit does not reckon those</w:t>
        <w:br w:type="textWrapping"/>
        <w:t xml:space="preserve">cases as the first resurrection. The resurrection is not</w:t>
        <w:br w:type="textWrapping"/>
        <w:t xml:space="preserve">the mere act of rising; it includes the glory then possessed. The time of enjoyment and reigning with</w:t>
        <w:br w:type="textWrapping"/>
        <w:t xml:space="preserve">Christ ensuing on the rising from the dead, is here taken</w:t>
        <w:br w:type="textWrapping"/>
        <w:t xml:space="preserve">into account. The raptures of the saints occur in different battalions. But all resurrections, beginning to</w:t>
        <w:br w:type="textWrapping"/>
        <w:t xml:space="preserve">be reckoned from the thousand years, and introducing</w:t>
        <w:br w:type="textWrapping"/>
        <w:t xml:space="preserve">their partakers into the kingdom of Christ, constitute</w:t>
        <w:br w:type="textWrapping"/>
        <w:t xml:space="preserve">together the first resurrection.</w:t>
        <w:br w:type="textWrapping"/>
        <w:tab/>
        <w:t xml:space="preserve">“This is the first resurrection.” Here is a word of</w:t>
        <w:br w:type="textWrapping"/>
        <w:t xml:space="preserve">explanation, resembling many like passages in the book.</w:t>
        <w:br w:type="textWrapping"/>
        <w:t xml:space="preserve">That must be taken literally, whatever be symbolic.</w:t>
        <w:br w:type="textWrapping"/>
        <w:t xml:space="preserve">Then resurrection is not figurative here, but literal.</w:t>
        <w:br w:type="textWrapping"/>
        <w:t xml:space="preserve">The sacred writer in saying, “the first resurrection,”</w:t>
        <w:br w:type="textWrapping"/>
        <w:t xml:space="preserve">implies that there is a second. He implies, too, that</w:t>
        <w:br w:type="textWrapping"/>
        <w:t xml:space="preserve">while the resurrections differ in regard of time or order,</w:t>
        <w:br w:type="textWrapping"/>
        <w:t xml:space="preserve">they are of the same description in regard of their</w:t>
        <w:br w:type="textWrapping"/>
        <w:t xml:space="preserve">essence as resurrections.</w:t>
        <w:br w:type="textWrapping"/>
        <w:tab/>
        <w:t xml:space="preserve">To the overcoming saint Jesus promises a place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 as distinct from His Father’s, a place on</w:t>
        <w:br w:type="textWrapping"/>
        <w:t xml:space="preserve">that which He now occupies.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21. Where is Christ’s</w:t>
        <w:br w:type="textWrapping"/>
        <w:t xml:space="preserve">throne seen to be distinct from the Father’s? Not in</w:t>
        <w:br w:type="textWrapping"/>
        <w:t xml:space="preserve">chapters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v. There Jesus is between the throne</w:t>
        <w:br w:type="textWrapping"/>
        <w:t xml:space="preserve">and the elders. Not in the final state of things in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So read the best MSS. and the Critical Editions.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gxRKlffbSABJRMqM6duZ/CypQQ==">CgMxLjA4AHIhMWtWd0YtMXA2X3A2SlFTOTVqZlJRUk5TODlSZWJxbTNq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