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embolden them to persevere in the way of sin, with the</w:t>
        <w:br w:type="textWrapping"/>
        <w:t xml:space="preserve">hope that no threats of God could apply to His elect.</w:t>
        <w:br w:type="textWrapping"/>
        <w:tab/>
        <w:t xml:space="preserve">Three blessed results attach to their position of trust</w:t>
        <w:br w:type="textWrapping"/>
        <w:t xml:space="preserve">and honour.</w:t>
        <w:br w:type="textWrapping"/>
        <w:tab/>
        <w:t xml:space="preserve">1. “Over these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ECOND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hath no</w:t>
        <w:br w:type="textWrapping"/>
        <w:t xml:space="preserve">authority.”</w:t>
        <w:br w:type="textWrapping"/>
        <w:tab/>
        <w:t xml:space="preserve">We have first the negative advantage. No punishment is theirs. There are in the Apocalypse two</w:t>
        <w:br w:type="textWrapping"/>
        <w:t xml:space="preserve">Deaths, a present and a future. Both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Death, or the bottomless pit, exists now. Jesus</w:t>
        <w:br w:type="textWrapping"/>
        <w:t xml:space="preserve">holds its keys. i. 18. The Second Death is the lake of</w:t>
        <w:br w:type="textWrapping"/>
        <w:t xml:space="preserve">fire; as the chapter teaches. Ver. 14. Exemption from</w:t>
        <w:br w:type="textWrapping"/>
        <w:t xml:space="preserve">this latter is a promise to the conquerors of the</w:t>
        <w:br w:type="textWrapping"/>
        <w:t xml:space="preserve">churches.</w:t>
        <w:br w:type="textWrapping"/>
        <w:tab/>
        <w:t xml:space="preserve">The promise made to the conquerors of the churches</w:t>
        <w:br w:type="textWrapping"/>
        <w:t xml:space="preserve">during the time of their previous life is now fulfilled.</w:t>
        <w:br w:type="textWrapping"/>
        <w:t xml:space="preserve">“He that overcometh shall not be hurt by the second</w:t>
        <w:br w:type="textWrapping"/>
        <w:t xml:space="preserve">death.” These, then, are in great part the overcomers</w:t>
        <w:br w:type="textWrapping"/>
        <w:t xml:space="preserve">from among Christ’s churches.</w:t>
        <w:br w:type="textWrapping"/>
        <w:tab/>
        <w:t xml:space="preserve">This statement sounds strangely in our ears: for we</w:t>
        <w:br w:type="textWrapping"/>
        <w:t xml:space="preserve">are quite accustomed to forget that even those justified</w:t>
        <w:br w:type="textWrapping"/>
        <w:t xml:space="preserve">by faith will be recompensed according to their works.</w:t>
        <w:br w:type="textWrapping"/>
        <w:t xml:space="preserve">Matt. xvi. 24-27; Rev. xxii. 12. Here it is implied</w:t>
        <w:br w:type="textWrapping"/>
        <w:t xml:space="preserve">that over some greatly offending believers the Second</w:t>
        <w:br w:type="textWrapping"/>
        <w:t xml:space="preserve">Death may have authority.</w:t>
        <w:br w:type="textWrapping"/>
        <w:tab/>
        <w:t xml:space="preserve">“And his lord was wroth, and delivered him to the</w:t>
        <w:br w:type="textWrapping"/>
        <w:t xml:space="preserve">tormentors, till he should pay all that was due unto</w:t>
        <w:br w:type="textWrapping"/>
        <w:t xml:space="preserve">him.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likewise shall my heavenly Father do also unto</w:t>
        <w:br w:type="textWrapping"/>
        <w:t xml:space="preserve">you, if ye from your hearts forgive not every one his</w:t>
        <w:br w:type="textWrapping"/>
        <w:t xml:space="preserve">brother their trespasses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xviii. 34, 35).</w:t>
        <w:br w:type="textWrapping"/>
        <w:tab/>
        <w:t xml:space="preserve">“Not in the lust of concupiscence, even as the Gentiles which know not God. That no man go beyond</w:t>
        <w:br w:type="textWrapping"/>
        <w:t xml:space="preserve">and defraud his brother in the matter: because that the</w:t>
        <w:br w:type="textWrapping"/>
        <w:t xml:space="preserve">Lord is the avenger of all such, as we also have 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warned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testified” (1 Thess. iv. 5, 6).</w:t>
        <w:br w:type="textWrapping"/>
        <w:tab/>
        <w:t xml:space="preserve">The promise of escaping this was made to the angel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2pxrojZxsp53aST75fZ5CRKzw==">CgMxLjA4AHIhMXo1SmZQR014Y3pPUW5DeXFQelJ4MVViRE5QdnkyRGdQ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