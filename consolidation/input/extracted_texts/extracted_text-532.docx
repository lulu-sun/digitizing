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Smyrna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danger of death for Christ’s sake. But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if 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believer 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fear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death denied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Christ?</w:t>
        <w:br w:type="textWrapping"/>
        <w:t xml:space="preserve">What seems the manifest implication of Luke xii. 4, 5?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 say unto you,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friends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 not afraid of</w:t>
        <w:br w:type="textWrapping"/>
        <w:t xml:space="preserve">them that kill the body, and after that have no more</w:t>
        <w:br w:type="textWrapping"/>
        <w:t xml:space="preserve">that they can do. But I will forewarn you whom ye</w:t>
        <w:br w:type="textWrapping"/>
        <w:t xml:space="preserve">shall fear: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Fear Him, which after He hath killed hath</w:t>
        <w:br w:type="textWrapping"/>
        <w:t xml:space="preserve">power to cast into hell; yea, I say unto you, Fear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The fear of God is to overbalance the fear of</w:t>
        <w:br w:type="textWrapping"/>
        <w:t xml:space="preserve">man.</w:t>
        <w:br w:type="textWrapping"/>
        <w:tab/>
        <w:t xml:space="preserve">“Do you mean, then, to deny, with the Wesleyans, the</w:t>
        <w:br w:type="textWrapping"/>
        <w:t xml:space="preserve">perseverance of God’s elect?” By no means; that is a</w:t>
        <w:br w:type="textWrapping"/>
        <w:t xml:space="preserve">truth standing on firm grounds. But even John, who</w:t>
        <w:br w:type="textWrapping"/>
        <w:t xml:space="preserve">in his Gospel so strongly teaches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strongly</w:t>
        <w:br w:type="textWrapping"/>
        <w:t xml:space="preserve">asserts in the Saviour’s words, the punishment of believers who die in sin unrepented of. What says that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memorable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passage?</w:t>
        <w:br w:type="textWrapping"/>
        <w:tab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a man abide not in me, he is cast forth as a branch,</w:t>
        <w:br w:type="textWrapping"/>
        <w:t xml:space="preserve">and is withered; and men gather them, and cast them into</w:t>
        <w:br w:type="textWrapping"/>
        <w:t xml:space="preserve">the fire, and they are burned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(John xv. 6).</w:t>
        <w:br w:type="textWrapping"/>
        <w:tab/>
        <w:t xml:space="preserve">And the Saviour’s promises of the saint’s perseverance are made in a way whose force has been missed by</w:t>
        <w:br w:type="textWrapping"/>
        <w:t xml:space="preserve">our translators. “Verily I say unto you, If any keep my</w:t>
        <w:br w:type="textWrapping"/>
        <w:t xml:space="preserve">saying,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shall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see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(John viii. 51, 52).</w:t>
        <w:br w:type="textWrapping"/>
        <w:tab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 unto them [my sheep] eternal life, and they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not perish for ever: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neither shall any pluck them</w:t>
        <w:br w:type="textWrapping"/>
        <w:t xml:space="preserve">out of my hand.”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am Resurrection and Life: he</w:t>
        <w:br w:type="textWrapping"/>
        <w:t xml:space="preserve">that believeth in me, though he die yet shall he live,</w:t>
        <w:br w:type="textWrapping"/>
        <w:t xml:space="preserve">and every one that liveth and believeth on 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not</w:t>
        <w:br w:type="textWrapping"/>
        <w:t xml:space="preserve">di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for ever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(John xi. 25, 26).</w:t>
        <w:br w:type="textWrapping"/>
        <w:tab/>
        <w:t xml:space="preserve">“Do you mean, then, that all those who are excluded</w:t>
        <w:br w:type="textWrapping"/>
        <w:t xml:space="preserve">from the millennial glory taste of death for a thousand</w:t>
        <w:br w:type="textWrapping"/>
        <w:t xml:space="preserve">years?” By no means. Some will be simply shut</w:t>
        <w:br w:type="textWrapping"/>
        <w:t xml:space="preserve">out, as unworthy of reward. But some are great</w:t>
        <w:br w:type="textWrapping"/>
        <w:t xml:space="preserve">offenders: some have been cut off in their sins: witness Ananias and Sapphira.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NiNfnrtPl1s82G39DAHUT0RZZA==">CgMxLjA4AHIhMXdrYS1TY1cwZ3JUSVlvNngzSWhFdGFsVlBnQWstbVE3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