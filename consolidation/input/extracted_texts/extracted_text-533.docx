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“But they shall be priests of God and of the</w:t>
        <w:br w:type="textWrapping"/>
        <w:t xml:space="preserve">Christ.”</w:t>
        <w:br w:type="textWrapping"/>
        <w:tab/>
        <w:t xml:space="preserve">By priests we understand those holier than others,</w:t>
        <w:br w:type="textWrapping"/>
        <w:t xml:space="preserve">accepted by the God they worship, admitted nearer to</w:t>
        <w:br w:type="textWrapping"/>
        <w:t xml:space="preserve">Him than others, and bearers of messages to and from</w:t>
        <w:br w:type="textWrapping"/>
        <w:t xml:space="preserve">Him. All these things belong to the favoured ones of</w:t>
        <w:br w:type="textWrapping"/>
        <w:t xml:space="preserve">this scene. They are holier than others, clothed in</w:t>
        <w:br w:type="textWrapping"/>
        <w:t xml:space="preserve">resurrection-bodies, privileged to enter the Holiest of the</w:t>
        <w:br w:type="textWrapping"/>
        <w:t xml:space="preserve">temple in heaven. They are intercessors for the earth in</w:t>
        <w:br w:type="textWrapping"/>
        <w:t xml:space="preserve">that day: they bear to God the petitions of men: they</w:t>
        <w:br w:type="textWrapping"/>
        <w:t xml:space="preserve">receive back from God His replies to men.</w:t>
        <w:br w:type="textWrapping"/>
        <w:tab/>
        <w:t xml:space="preserve">At this time there are two temples, and two sets of</w:t>
        <w:br w:type="textWrapping"/>
        <w:t xml:space="preserve">priests; the earthly temple and the priests of Aaron’s</w:t>
        <w:br w:type="textWrapping"/>
        <w:t xml:space="preserve">line, who offer sacrifices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cleanse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Heb. ix.</w:t>
        <w:br w:type="textWrapping"/>
        <w:t xml:space="preserve">13. There are the risen priests also who minister in the</w:t>
        <w:br w:type="textWrapping"/>
        <w:t xml:space="preserve">temple of the new covenant. The temple below is but</w:t>
        <w:br w:type="textWrapping"/>
        <w:t xml:space="preserve">“the outer court” of the temple above. But in the</w:t>
        <w:br w:type="textWrapping"/>
        <w:t xml:space="preserve">temple below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takes His seat.</w:t>
        <w:br w:type="textWrapping"/>
        <w:tab/>
        <w:t xml:space="preserve">The life of a believer in Jesus now is intended to be</w:t>
        <w:br w:type="textWrapping"/>
        <w:t xml:space="preserve">a preparation for that day. He is constituted already</w:t>
        <w:br w:type="textWrapping"/>
        <w:t xml:space="preserve">a priest to “offer up spiritual sacrifices, acceptable to</w:t>
        <w:br w:type="textWrapping"/>
        <w:t xml:space="preserve">God through Jesus Christ” (1 Pet. ii. 5, 9; Heb. xiii.</w:t>
        <w:br w:type="textWrapping"/>
        <w:t xml:space="preserve">15, 16). He is directed to lift up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 and praise for</w:t>
        <w:br w:type="textWrapping"/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 Tim. ii. 1, 2. He is learning to discern between</w:t>
        <w:br w:type="textWrapping"/>
        <w:t xml:space="preserve">the good and evil. Heb. v. 14. He is endeavouring to</w:t>
        <w:br w:type="textWrapping"/>
        <w:t xml:space="preserve">instruct others, and turn them to God. At length, if</w:t>
        <w:br w:type="textWrapping"/>
        <w:t xml:space="preserve">obedient to his calling, he is “accounted worthy” to</w:t>
        <w:br w:type="textWrapping"/>
        <w:t xml:space="preserve">exercise his priesthood in the day of Messiah’s kingdom, while yet the earth lasts; to see with Messiah of</w:t>
        <w:br w:type="textWrapping"/>
        <w:t xml:space="preserve">the travail of his soul unto death. The nations dispute not their priesthood, as did the Isra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lites that of</w:t>
        <w:br w:type="textWrapping"/>
        <w:t xml:space="preserve">the sons of Aaron; it is sealed, not with the token of</w:t>
        <w:br w:type="textWrapping"/>
        <w:t xml:space="preserve">resurrection,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its 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They are priests of “God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God and Jesus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worshipped during</w:t>
        <w:br w:type="textWrapping"/>
        <w:t xml:space="preserve">the millennial age, in preparation for the final adoration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t4KvbT49HZDeGre+dVfDKggqg==">CgMxLjA4AHIhMVBrUEpBRi1mVXEwenNPZDBiMjZhSTAzYUN4a25fLS0z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