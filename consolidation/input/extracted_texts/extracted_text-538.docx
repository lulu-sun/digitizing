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which the human race is liable; they have</w:t>
        <w:br w:type="textWrapping"/>
        <w:t xml:space="preserve">been compared to a scourge, which the Deity holds continually in His hand to chastise the crimes of mankind”</w:t>
        <w:br w:type="textWrapping"/>
        <w:t xml:space="preserve">(p. 71). Thence came the hordes of Goths, Huns, Turks,</w:t>
        <w:br w:type="textWrapping"/>
        <w:t xml:space="preserve">and then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Mogul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Tartars under Zinghis Khan.</w:t>
        <w:br w:type="textWrapping"/>
        <w:tab/>
        <w:t xml:space="preserve">We are to understand, then, that the northern nations,</w:t>
        <w:br w:type="textWrapping"/>
        <w:t xml:space="preserve">especially the Tartars, Russians, and the adjacent</w:t>
        <w:br w:type="textWrapping"/>
        <w:t xml:space="preserve">nations, will be conspicuous in this invasion.</w:t>
        <w:br w:type="textWrapping"/>
        <w:tab/>
        <w:t xml:space="preserve">We must distinguish it, however, from the invasion of</w:t>
        <w:br w:type="textWrapping"/>
        <w:t xml:space="preserve">Gog and Magog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Ezek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xxxviii. It is after that,</w:t>
        <w:br w:type="textWrapping"/>
        <w:t xml:space="preserve">that the millennial times occur. After this later inroad,</w:t>
        <w:br w:type="textWrapping"/>
        <w:t xml:space="preserve">the earth is burnt up.</w:t>
        <w:br w:type="textWrapping"/>
        <w:tab/>
        <w:t xml:space="preserve">“The number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sand of the sea.”</w:t>
        <w:br w:type="textWrapping"/>
        <w:tab/>
        <w:t xml:space="preserve">Satan has now no king with him: all kings are of</w:t>
        <w:br w:type="textWrapping"/>
        <w:t xml:space="preserve">Christ’s appointment: they are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favoured 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Before</w:t>
        <w:br w:type="textWrapping"/>
        <w:t xml:space="preserve">the devil sent out evil spirits with miracles to persuade;</w:t>
        <w:br w:type="textWrapping"/>
        <w:t xml:space="preserve">and had two supernatural human assistants. Now he</w:t>
        <w:br w:type="textWrapping"/>
        <w:t xml:space="preserve">is alone. Then he set up a false religion as the basis</w:t>
        <w:br w:type="textWrapping"/>
        <w:t xml:space="preserve">of the rebellion. Now, his time probably being far</w:t>
        <w:br w:type="textWrapping"/>
        <w:t xml:space="preserve">shorter than before, he aims only at collecting an army</w:t>
        <w:br w:type="textWrapping"/>
        <w:t xml:space="preserve">for battle.</w:t>
        <w:br w:type="textWrapping"/>
        <w:tab/>
        <w:t xml:space="preserve">At the commencement of the thousand years, but</w:t>
        <w:br w:type="textWrapping"/>
        <w:t xml:space="preserve">few are left alive on earth, because of the fearful destruction of the ungodly. But now, as the result of</w:t>
        <w:br w:type="textWrapping"/>
        <w:t xml:space="preserve">peace and plenty for a thousand years, the population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enormous. In their vast numbers they put</w:t>
        <w:br w:type="textWrapping"/>
        <w:t xml:space="preserve">their trust: forgetful that God in former days has</w:t>
        <w:br w:type="textWrapping"/>
        <w:t xml:space="preserve">destroyed armies characterized by the same incalculable</w:t>
        <w:br w:type="textWrapping"/>
        <w:t xml:space="preserve">proportions.</w:t>
        <w:br w:type="textWrapping"/>
        <w:tab/>
        <w:t xml:space="preserve">It is worthy of remark, that the point for which</w:t>
        <w:br w:type="textWrapping"/>
        <w:t xml:space="preserve">these go up to fight against God is granted in the next</w:t>
        <w:br w:type="textWrapping"/>
        <w:t xml:space="preserve">dispensation, and on the new earth. In the new world,</w:t>
        <w:br w:type="textWrapping"/>
        <w:t xml:space="preserve">all the nations occupy the same level. Of course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rebels have no place there. But God in mercy</w:t>
        <w:br w:type="textWrapping"/>
        <w:t xml:space="preserve">there removes this stone of offence. And had they</w:t>
        <w:br w:type="textWrapping"/>
        <w:t xml:space="preserve">waited but a brief period, they would have attained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JfUaECcJaK4xh7QgISLatCmFg==">CgMxLjA4AHIhMW5KNjJsb1Z2Ul9mZ0NLVnktQkFqUFNsaC05U2h3UVQ1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