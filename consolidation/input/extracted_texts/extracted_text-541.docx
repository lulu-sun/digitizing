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will; but Christ will be oft on earth, and surely they</w:t>
        <w:br w:type="textWrapping"/>
        <w:t xml:space="preserve">will be there also.</w:t>
        <w:br w:type="textWrapping"/>
        <w:tab/>
        <w:t xml:space="preserve">The millennium is Messiah’s “rule” “in the midst</w:t>
        <w:br w:type="textWrapping"/>
        <w:t xml:space="preserve">among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2). The “iron rod” tells</w:t>
        <w:br w:type="textWrapping"/>
        <w:t xml:space="preserve">of martial law proclaimed. It is destruction to foes.</w:t>
        <w:br w:type="textWrapping"/>
        <w:t xml:space="preserve">Earth is treated as conquered in battle. Messiah</w:t>
        <w:br w:type="textWrapping"/>
        <w:t xml:space="preserve">descends to “judge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war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Against this, then, as the chief obstacle to Satan’s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ject,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their advance is mainly directed. This body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kings can be, on occasion, warriors also. So</w:t>
        <w:br w:type="textWrapping"/>
        <w:t xml:space="preserve">were they at first: so are they seen at last. This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our inference, that the armies who come from</w:t>
        <w:br w:type="textWrapping"/>
        <w:t xml:space="preserve">heaven become the kings enthroned in xx. 4. They</w:t>
        <w:br w:type="textWrapping"/>
        <w:t xml:space="preserve">watch over Jerusalem and its temple.</w:t>
        <w:br w:type="textWrapping"/>
        <w:tab/>
        <w:t xml:space="preserve">That “the camp of the saints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the army of</w:t>
        <w:br w:type="textWrapping"/>
        <w:t xml:space="preserve">the risen who come with Christ, seems to be corrobo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 immediately precedent occurrences of the</w:t>
        <w:br w:type="textWrapping"/>
        <w:t xml:space="preserve">word “saints.” They are those especially holy before</w:t>
        <w:br w:type="textWrapping"/>
        <w:t xml:space="preserve">God. “Rejoice over her, thou heaven, and ye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“The fine linen is the righteous acts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(xviii. 20; xix. 8). “Blessed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 that hath</w:t>
        <w:br w:type="textWrapping"/>
        <w:t xml:space="preserve">part in the first resurrection” (xx. 6).</w:t>
        <w:br w:type="textWrapping"/>
        <w:tab/>
        <w:t xml:space="preserve">It is probable that this attack of the nations is made</w:t>
        <w:br w:type="textWrapping"/>
        <w:t xml:space="preserve">at the time of the feast of Tabernacles, when less suspicion would attend the gathering of such vast multitudes, and when most of Israel would be gone up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temple. This would be the time, too, at which the</w:t>
        <w:br w:type="textWrapping"/>
        <w:t xml:space="preserve">Gentiles’ subjection to the Jews would be felt most</w:t>
        <w:br w:type="textWrapping"/>
        <w:t xml:space="preserve">sorely, and when the nations might be most easily</w:t>
        <w:br w:type="textWrapping"/>
        <w:t xml:space="preserve">collected; that being the time when the autumnal</w:t>
        <w:br w:type="textWrapping"/>
        <w:t xml:space="preserve">fruits had been gathered in.</w:t>
        <w:br w:type="textWrapping"/>
        <w:tab/>
        <w:t xml:space="preserve">Lest any should imagine that the wickedness of</w:t>
        <w:br w:type="textWrapping"/>
        <w:t xml:space="preserve">earth is owing to a corrupt form of government, and</w:t>
        <w:br w:type="textWrapping"/>
        <w:t xml:space="preserve">should say (as many might be apt to do, from a view of</w:t>
        <w:br w:type="textWrapping"/>
        <w:t xml:space="preserve">the forms of wickedness in the last days), “Ah, you</w:t>
        <w:br w:type="textWrapping"/>
        <w:t xml:space="preserve">see these evils spring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Again and again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+/Bqemm1aJ21Zajl4WjjNmihjQ==">CgMxLjA4AHIhMUJCekx2NnotaUtGUmt2dzlZWllzbVVJZElBM0lkRVRP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