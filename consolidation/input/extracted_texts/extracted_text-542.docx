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Scripture traces the latter-day transgressions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people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always sound-hearted for Christ in the</w:t>
        <w:br w:type="textWrapping"/>
        <w:t xml:space="preserve">main; but for the influence of corrupted kings they</w:t>
        <w:br w:type="textWrapping"/>
        <w:t xml:space="preserve">would never have been leagued against the Lord Jesus,</w:t>
        <w:br w:type="textWrapping"/>
        <w:t xml:space="preserve">as we see, at His coming.” Scripture shows us that</w:t>
        <w:br w:type="textWrapping"/>
        <w:t xml:space="preserve">when there are no kings of earth but the perfect governors of Christ’s appointing,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people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 astray. Satan</w:t>
        <w:br w:type="textWrapping"/>
        <w:t xml:space="preserve">deceives the nations, even when the weight of government is all against him. No! no! the mischief lies</w:t>
        <w:br w:type="textWrapping"/>
        <w:t xml:space="preserve">deeper far than any form of government.</w:t>
        <w:br w:type="textWrapping"/>
        <w:tab/>
        <w:t xml:space="preserve">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assail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 beloved city.”</w:t>
        <w:br w:type="textWrapping"/>
        <w:tab/>
        <w:t xml:space="preserve">Their encompassing at once the camp and the city,</w:t>
        <w:br w:type="textWrapping"/>
        <w:t xml:space="preserve">and filling the breadth of the land, shows something of</w:t>
        <w:br w:type="textWrapping"/>
        <w:t xml:space="preserve">their immense multitudes. For the land of Israel near</w:t>
        <w:br w:type="textWrapping"/>
        <w:t xml:space="preserve">Jerusalem, where it is hemmed in by the Dead Sea, is</w:t>
        <w:br w:type="textWrapping"/>
        <w:t xml:space="preserve">fifty miles broad. And the distance between the</w:t>
        <w:br w:type="textWrapping"/>
        <w:t xml:space="preserve">millennial temple and the millennial Jerusalem of</w:t>
        <w:br w:type="textWrapping"/>
        <w:t xml:space="preserve">Ezekiel is something like forty miles. They assail the</w:t>
        <w:br w:type="textWrapping"/>
        <w:t xml:space="preserve">two, then, from north, south, and east, perhaps from the</w:t>
        <w:br w:type="textWrapping"/>
        <w:t xml:space="preserve">west also.</w:t>
        <w:br w:type="textWrapping"/>
        <w:tab/>
        <w:t xml:space="preserve">It is not named Jerusalem, it is not called even “the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Jerusalem”; a name of greater tenderness distinguishes it. But it is entirely supplanted by the New</w:t>
        <w:br w:type="textWrapping"/>
        <w:t xml:space="preserve">Jerusalem, as soon as its day is over. “The slave</w:t>
        <w:br w:type="textWrapping"/>
        <w:t xml:space="preserve">[Ishmael] abideth not in the house for ever: but the</w:t>
        <w:br w:type="textWrapping"/>
        <w:t xml:space="preserve">son [Isaac] abideth 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(Greek). John viii. 35.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Fire came down out of the heaven from God, and</w:t>
        <w:br w:type="textWrapping"/>
        <w:t xml:space="preserve">devoured them.”</w:t>
        <w:br w:type="textWrapping"/>
        <w:tab/>
        <w:t xml:space="preserve">For the offence of not coming up to Jerusalem to</w:t>
        <w:br w:type="textWrapping"/>
        <w:t xml:space="preserve">worship, God threatens the withholding of rain: a slow</w:t>
        <w:br w:type="textWrapping"/>
        <w:t xml:space="preserve">punishment, which would, at any time, admit of repentance on the nation’s part. But, for the crime of</w:t>
        <w:br w:type="textWrapping"/>
        <w:t xml:space="preserve">coming up in warlike array against His city and king,</w:t>
        <w:br w:type="textWrapping"/>
        <w:t xml:space="preserve">the stroke of wrath is instant, and there is no room for</w:t>
        <w:br w:type="textWrapping"/>
        <w:t xml:space="preserve">penitence. Offenders are cut off in their sin in a</w:t>
        <w:br w:type="textWrapping"/>
        <w:t xml:space="preserve">moment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gvERJyRbjbGXKnY5wgFXvYa+Lg==">CgMxLjA4AHIhMUgxb25LMko0NDA1bnc0Ty1jQ3NJdlBha3ZZaHYxNHpR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