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as in the former case, the dupes of Satan are</w:t>
        <w:br w:type="textWrapping"/>
        <w:t xml:space="preserve">first dealt with, then Satan himself. As the incorrigible Deceiver, who loves and makes a lie, his career is</w:t>
        <w:br w:type="textWrapping"/>
        <w:t xml:space="preserve">finished in woe: fire falls on them, and kills them.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cast “into the lake of fire and brimstone.”</w:t>
        <w:br w:type="textWrapping"/>
        <w:t xml:space="preserve">That awful abode of the lost was kindled as soon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millennium began. It now receives him, for whom</w:t>
        <w:br w:type="textWrapping"/>
        <w:t xml:space="preserve">and for whose angels it is destined. Matt. xxv. 41.</w:t>
        <w:br w:type="textWrapping"/>
        <w:t xml:space="preserve">For Satan is not consumed by the fire from above, as</w:t>
        <w:br w:type="textWrapping"/>
        <w:t xml:space="preserve">men are. He is not in flesh, as are the hosts 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leads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to dwell visibly in eternal fire, as</w:t>
        <w:br w:type="textWrapping"/>
        <w:t xml:space="preserve">before he was shut up in the bottomless pit,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sight.</w:t>
        <w:br w:type="textWrapping"/>
        <w:tab/>
        <w:t xml:space="preserve">In that awful pool of woe the Wild Beast and the</w:t>
        <w:br w:type="textWrapping"/>
        <w:t xml:space="preserve">False Prophet have lain all the thousand years. These</w:t>
        <w:br w:type="textWrapping"/>
        <w:t xml:space="preserve">are the two whom Satan for awhile delivered from the</w:t>
        <w:br w:type="textWrapping"/>
        <w:t xml:space="preserve">bottomless pit, by means of the key granted him.</w:t>
        <w:br w:type="textWrapping"/>
        <w:t xml:space="preserve">After their increased wickedness displayed during the</w:t>
        <w:br w:type="textWrapping"/>
        <w:t xml:space="preserve">time they were at liberty, they were consigned to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fearful place still.</w:t>
        <w:br w:type="textWrapping"/>
        <w:tab/>
        <w:t xml:space="preserve">Satan has now sinned after judgment tasted and</w:t>
        <w:br w:type="textWrapping"/>
        <w:t xml:space="preserve">mercy experienced, even as those two had. He is</w:t>
        <w:br w:type="textWrapping"/>
        <w:t xml:space="preserve">therefore smitten as they have been, and are. All</w:t>
        <w:br w:type="textWrapping"/>
        <w:t xml:space="preserve">three are evidently persons. For a thousand years the</w:t>
        <w:br w:type="textWrapping"/>
        <w:t xml:space="preserve">two sons of men were punished more severely than he,</w:t>
        <w:br w:type="textWrapping"/>
        <w:t xml:space="preserve">because more mercy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 shown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before</w:t>
        <w:br w:type="textWrapping"/>
        <w:t xml:space="preserve">both of them had the good news of a Saviour been</w:t>
        <w:br w:type="textWrapping"/>
        <w:t xml:space="preserve">brought, and rejected. Paul stood before Nero to make</w:t>
        <w:br w:type="textWrapping"/>
        <w:t xml:space="preserve">his defence (2 Tim. iv. 17), and was at last slain by him,</w:t>
        <w:br w:type="textWrapping"/>
        <w:t xml:space="preserve">together with unnumbered other Christians.</w:t>
        <w:br w:type="textWrapping"/>
        <w:tab/>
        <w:t xml:space="preserve">As the thousand years are a period of peculiar glory</w:t>
        <w:br w:type="textWrapping"/>
        <w:t xml:space="preserve">to the saints who wrought on behalf of God’s kingdom,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it a time of especial woe to these its most inveterate</w:t>
        <w:br w:type="textWrapping"/>
        <w:t xml:space="preserve">enemies.</w:t>
        <w:br w:type="textWrapping"/>
        <w:tab/>
        <w:t xml:space="preserve">Thus we trace God’s general appointment. At death</w:t>
        <w:br w:type="textWrapping"/>
        <w:t xml:space="preserve">the souls of the lost go into the pit. Out of it they come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Zx5/Ro1F9FOIpWnwN5tc+M99g==">CgMxLjA4AHIhMXpvNU9TWW8yU1RzRUlzaFhnY3NkOWljM05fZE5nN0Na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