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tried; and after being sentenced as risen men,</w:t>
        <w:br w:type="textWrapping"/>
        <w:t xml:space="preserve">they are cast into hell, or the lake of fire.</w:t>
        <w:br w:type="textWrapping"/>
        <w:tab/>
        <w:t xml:space="preserve">In that lake they and the three specially mentioned</w:t>
        <w:br w:type="textWrapping"/>
        <w:t xml:space="preserve">“shall be tormented day and night for ever and ever.”</w:t>
        <w:br w:type="textWrapping"/>
        <w:t xml:space="preserve">No further exit, for these firebrands, into God’s universe!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shall suffer.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no marvel, if in 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awful doctrine of eternal punishment is frequently attacked: but the evidence for it is overwhelming.</w:t>
        <w:br w:type="textWrapping"/>
        <w:tab/>
        <w:t xml:space="preserve">Here the difference between temporary and eternal</w:t>
        <w:br w:type="textWrapping"/>
        <w:t xml:space="preserve">punishment comes directly into view. We are set at</w:t>
        <w:br w:type="textWrapping"/>
        <w:t xml:space="preserve">the close of the temporary vengeance: and there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 traces for us the line of future wrath. It</w:t>
        <w:br w:type="textWrapping"/>
        <w:t xml:space="preserve">is not millennial wrath alone that the wicked are to</w:t>
        <w:br w:type="textWrapping"/>
        <w:t xml:space="preserve">endure. After that period is over, we are instructed</w:t>
        <w:br w:type="textWrapping"/>
        <w:t xml:space="preserve">that onward, without a break,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torment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continue.</w:t>
        <w:br w:type="textWrapping"/>
        <w:t xml:space="preserve">It is not annihilation, and relative punishment, in consequence of transgressors being blotted out of conscious</w:t>
        <w:br w:type="textWrapping"/>
        <w:t xml:space="preserve">existence. It is life and conscious life in misery—“TORMENTED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EVER.”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FINAL JUDGMENT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11-15.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a great white throne, and the Sitter on it,</w:t>
        <w:br w:type="textWrapping"/>
        <w:t xml:space="preserve">from whose face the earth and the heaven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ed: and place was not</w:t>
        <w:br w:type="textWrapping"/>
        <w:t xml:space="preserve">found for them. And I saw the dead, the great and the small,</w:t>
        <w:br w:type="textWrapping"/>
        <w:t xml:space="preserve">standing before the throne: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books were opened; and another</w:t>
        <w:br w:type="textWrapping"/>
        <w:t xml:space="preserve">book was opened which is (the book)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ife: and the dead were</w:t>
        <w:br w:type="textWrapping"/>
        <w:t xml:space="preserve">judged out of the things written in the books according to their</w:t>
        <w:br w:type="textWrapping"/>
        <w:t xml:space="preserve">works. And the sea gave up the dead that were in it; and Death</w:t>
        <w:br w:type="textWrapping"/>
        <w:t xml:space="preserve">and Hades gave up the dead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them: and they were</w:t>
        <w:br w:type="textWrapping"/>
        <w:t xml:space="preserve">judged each according to their works. And Death and Hades</w:t>
        <w:br w:type="textWrapping"/>
        <w:t xml:space="preserve">were cast into the lake of fire.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Second Death, the lake</w:t>
        <w:br w:type="textWrapping"/>
        <w:t xml:space="preserve">of fire.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if any was not found written in the book of life, he</w:t>
        <w:br w:type="textWrapping"/>
        <w:t xml:space="preserve">was cast into the lake of fire.”</w:t>
        <w:br w:type="textWrapping"/>
        <w:br w:type="textWrapping"/>
        <w:tab/>
        <w:t xml:space="preserve">In the Holy Spirit’s words we have the scene which</w:t>
        <w:br w:type="textWrapping"/>
        <w:t xml:space="preserve">is usually called “the Judgment Day.” It is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So Tregelles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ZLEOdwWT3IccOKKkMRHAPJu6Tw==">CgMxLjA4AHIhMTBteGppM0I4dmExeWZoQXo5Nnl4bjI1WjNWQVM0NW1O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