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wholly needless difficulties. “The Day of God” is of</w:t>
        <w:br w:type="textWrapping"/>
        <w:t xml:space="preserve">a thousand years’ duration, as Peter, in the same chap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tells us. v. 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is more than a thousand</w:t>
        <w:br w:type="textWrapping"/>
        <w:t xml:space="preserve">years,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 objectors. “There is the little time of</w:t>
        <w:br w:type="textWrapping"/>
        <w:t xml:space="preserve">Satan’s last rebellion beside.” Be it so. Do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such an expression must be construed as strictly</w:t>
        <w:br w:type="textWrapping"/>
        <w:t xml:space="preserve">as the commercial truth—that “sixteen ounces make a</w:t>
        <w:br w:type="textWrapping"/>
        <w:t xml:space="preserve">pound”? Probably, too, there is a double beginning of</w:t>
        <w:br w:type="textWrapping"/>
        <w:t xml:space="preserve">the thousand years; so that it is possible that, computed</w:t>
        <w:br w:type="textWrapping"/>
        <w:t xml:space="preserve">from another starting-point, it may be exactly the</w:t>
        <w:br w:type="textWrapping"/>
        <w:t xml:space="preserve">period.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earth burned up? No doubt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came down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God.”</w:t>
        <w:br w:type="textWrapping"/>
        <w:t xml:space="preserve">Of the force of that, the history of Elijah supplies evidence.</w:t>
        <w:br w:type="textWrapping"/>
        <w:t xml:space="preserve">At the prayer of the prophet, “The fire of the Lord</w:t>
        <w:br w:type="textWrapping"/>
        <w:t xml:space="preserve">fell, and consumed the burnt sacrifice, and the wood,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licked up the water that</w:t>
        <w:br w:type="textWrapping"/>
        <w:t xml:space="preserve">was in the trench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Kings xviii. 38). Then its fierce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wrought no evil to the globe: for the sacrifice</w:t>
        <w:br w:type="textWrapping"/>
        <w:t xml:space="preserve">drew off its terrors. But now it falls on the earth</w:t>
        <w:br w:type="textWrapping"/>
        <w:t xml:space="preserve">unbroken by an accepted victim: it sets fire to earth</w:t>
        <w:br w:type="textWrapping"/>
        <w:t xml:space="preserve">itself. The gases of the sea become combustible, and</w:t>
        <w:br w:type="textWrapping"/>
        <w:t xml:space="preserve">the earth is one sheet of fire rolling away out of its</w:t>
        <w:br w:type="textWrapping"/>
        <w:t xml:space="preserve">orbit to destruction.</w:t>
        <w:br w:type="textWrapping"/>
        <w:tab/>
        <w:t xml:space="preserve">Men stand self-poised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throne. No</w:t>
        <w:br w:type="textWrapping"/>
        <w:t xml:space="preserve">longer do bodies of clay fasten them to the soil of earth.</w:t>
        <w:br w:type="textWrapping"/>
        <w:t xml:space="preserve">Risen from the dead, they await the sentence of the</w:t>
        <w:br w:type="textWrapping"/>
        <w:t xml:space="preserve">judge.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does not this make a third coming of Christ</w:t>
        <w:br w:type="textWrapping"/>
        <w:t xml:space="preserve">necessary?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Strange, that the objection should ever</w:t>
        <w:br w:type="textWrapping"/>
        <w:t xml:space="preserve">have been made. The Saviour is already on the earth;</w:t>
        <w:br w:type="textWrapping"/>
        <w:t xml:space="preserve">and when the earth speeds away He is seated on the</w:t>
        <w:br w:type="textWrapping"/>
        <w:t xml:space="preserve">throne which occupies the place of the lost globe.</w:t>
        <w:br w:type="textWrapping"/>
        <w:tab/>
        <w:t xml:space="preserve">No word is dropped here of the Saviour’s coming</w:t>
        <w:br w:type="textWrapping"/>
        <w:t xml:space="preserve">from heaven to earth to judge, as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antimillennarian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theory supposes. He has come long before (chap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xix. 11),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Sn4j1uQATr2Li8aEKPuNDOXGA==">CgMxLjA4AHIhMXJBU0NVOTJrYUx4UmR3ZHZkSGNQUXBBWm4ySjJRY09J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