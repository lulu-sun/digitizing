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minion is to be from sea to sea. Zech. ix. 10. The</w:t>
        <w:br w:type="textWrapping"/>
        <w:t xml:space="preserve">abundance of the sea shall be converted to Israel. Isa.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x. 5. The Dead Sea is to be healed, and to be full of</w:t>
        <w:br w:type="textWrapping"/>
        <w:t xml:space="preserve">fish, which fishermen are to take. Ezek. xlvii.</w:t>
        <w:br w:type="textWrapping"/>
        <w:tab/>
        <w:t xml:space="preserve">This forms a great feature of distinction between the</w:t>
        <w:br w:type="textWrapping"/>
        <w:t xml:space="preserve">covenant with Noah, and the new covenant. The</w:t>
        <w:br w:type="textWrapping"/>
        <w:t xml:space="preserve">covenant with Noah specially regarded the sea as the</w:t>
        <w:br w:type="textWrapping"/>
        <w:t xml:space="preserve">instrument of God’s wrath, and set bounds to it,</w:t>
        <w:br w:type="textWrapping"/>
        <w:t xml:space="preserve">“while the earth remained.” The inhabitants of the</w:t>
        <w:br w:type="textWrapping"/>
        <w:t xml:space="preserve">sea were not taken into covenant with God on that</w:t>
        <w:br w:type="textWrapping"/>
        <w:t xml:space="preserve">occasion. Hence they do not appear among the four</w:t>
        <w:br w:type="textWrapping"/>
        <w:t xml:space="preserve">“living creatures”: though fish are mentioned as</w:t>
        <w:br w:type="textWrapping"/>
        <w:t xml:space="preserve">among the animals given up into the hands of the</w:t>
        <w:br w:type="textWrapping"/>
        <w:t xml:space="preserve">patriarch and his sons. Gen. ix. 2.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NEW CITY AND ITS BLESSINGS</w:t>
        <w:br w:type="textWrapping"/>
      </w:r>
    </w:p>
    <w:p w:rsidR="00000000" w:rsidDel="00000000" w:rsidP="00000000" w:rsidRDefault="00000000" w:rsidRPr="00000000" w14:paraId="00000003">
      <w:pPr>
        <w:spacing w:after="0" w:lineRule="auto"/>
        <w:ind w:firstLine="720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“And (I saw) the holy city, the New Jerusalem, coming</w:t>
        <w:br w:type="textWrapping"/>
        <w:t xml:space="preserve">down out of the heaven from God, prepared as a bride adorned for</w:t>
        <w:br w:type="textWrapping"/>
        <w:t xml:space="preserve">her husband. 3. And I heard a great voice out of the throne</w:t>
        <w:br w:type="textWrapping"/>
        <w:t xml:space="preserve">saying, ‘Behold, the tabernacle of God is with men, and He will</w:t>
        <w:br w:type="textWrapping"/>
        <w:t xml:space="preserve">tabernacle with them, and they shall be His people, and God</w:t>
        <w:br w:type="textWrapping"/>
        <w:t xml:space="preserve">himself shall be with them and be their God. 4. And God shall</w:t>
        <w:br w:type="textWrapping"/>
        <w:t xml:space="preserve">wipe away every tear from their eyes, and death shall be no more,</w:t>
        <w:br w:type="textWrapping"/>
        <w:t xml:space="preserve">nor mourning, nor scream, neither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shall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there be any more pain:</w:t>
        <w:br w:type="textWrapping"/>
        <w:t xml:space="preserve">for the former things passed away.’”</w:t>
        <w:br w:type="textWrapping"/>
        <w:br w:type="textWrapping"/>
        <w:tab/>
        <w:t xml:space="preserve">John sees it “descending out of the heaven from</w:t>
        <w:br w:type="textWrapping"/>
        <w:t xml:space="preserve">God.” It is no part of that creation which is to be</w:t>
        <w:br w:type="textWrapping"/>
        <w:t xml:space="preserve">shaken, and therefore to pass away. It belongs to a</w:t>
        <w:br w:type="textWrapping"/>
        <w:t xml:space="preserve">new creation, and therefore is to abide for ever. Heb.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xii.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ab/>
        <w:t xml:space="preserve">In the Hebrews, the apostle speaks not of the new</w:t>
        <w:br w:type="textWrapping"/>
        <w:t xml:space="preserve">city till after he has spoken of the coming of Christ.</w:t>
        <w:br w:type="textWrapping"/>
        <w:t xml:space="preserve">In the Apocalypse it was not beheld by John till the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heavenly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country appears. The New Jerusalem does</w:t>
        <w:br w:type="textWrapping"/>
        <w:t xml:space="preserve">indeed exist during the millennium (xix. 7, 8), and so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vh91/klvu51tHcV90Lz8AbUYpA==">CgMxLjA4AHIhMV9la1NCajBxYVg3VUJTcUdzc3I5bXZwZWphY1RtUWFU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