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all the twelve tribes. They were all marshalled in</w:t>
        <w:br w:type="textWrapping"/>
        <w:t xml:space="preserve">orderly array around the abode of God, who dwelt with</w:t>
        <w:br w:type="textWrapping"/>
        <w:t xml:space="preserve">them in their camp. Now the city is the tabernacle,</w:t>
        <w:br w:type="textWrapping"/>
        <w:t xml:space="preserve">and is the nations’ great centre. They are gathered</w:t>
        <w:br w:type="textWrapping"/>
        <w:t xml:space="preserve">around it, as I conclude from the arrangements of the</w:t>
        <w:br w:type="textWrapping"/>
        <w:t xml:space="preserve">three gates on each of the four sides of the city. The</w:t>
        <w:br w:type="textWrapping"/>
        <w:t xml:space="preserve">priests were to pitch tent in an inner circle around the</w:t>
        <w:br w:type="textWrapping"/>
        <w:t xml:space="preserve">tabernacle. The sketch is now filled up by the entire</w:t>
        <w:br w:type="textWrapping"/>
        <w:t xml:space="preserve">cleansing of the priests of the new covenant. They</w:t>
        <w:br w:type="textWrapping"/>
        <w:t xml:space="preserve">are able to abide in God’s tabernacle, to dwell in His</w:t>
        <w:br w:type="textWrapping"/>
        <w:t xml:space="preserve">holy hill. The flesh, in its weakness or its sin, interferes no more.</w:t>
        <w:br w:type="textWrapping"/>
        <w:tab/>
        <w:t xml:space="preserve">These words teach us that we are not engaged now</w:t>
        <w:br w:type="textWrapping"/>
        <w:t xml:space="preserve">with any millennial arrangements of the old earth.</w:t>
        <w:br w:type="textWrapping"/>
        <w:t xml:space="preserve">For during the millennium Israel alone is God’s earthly</w:t>
        <w:br w:type="textWrapping"/>
        <w:t xml:space="preserve">people. There is the distinction of circumcised and</w:t>
        <w:br w:type="textWrapping"/>
        <w:t xml:space="preserve">uncircumcised, of God’s covenant-people, and “the</w:t>
        <w:br w:type="textWrapping"/>
        <w:t xml:space="preserve">stranger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(Isa. lx. 10; lxi. 5;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xii. 8; Ezek. xliv. 9;</w:t>
        <w:br w:type="textWrapping"/>
        <w:t xml:space="preserve">xlvii. 23; Jer. li. 51; Joel iii. 17).</w:t>
        <w:br w:type="textWrapping"/>
        <w:tab/>
        <w:t xml:space="preserve">It was the surprised observation of Solomon, when</w:t>
        <w:br w:type="textWrapping"/>
        <w:t xml:space="preserve">he looked at the temple he had built, “But will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deed dwell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 earth? Behold</w:t>
        <w:br w:type="textWrapping"/>
        <w:t xml:space="preserve">heaven and the heaven of heavens cannot contain thee,</w:t>
        <w:br w:type="textWrapping"/>
        <w:t xml:space="preserve">how much less this house which I have built!” (2</w:t>
        <w:br w:type="textWrapping"/>
        <w:t xml:space="preserve">Chron. vi. 18). Now ’tis fulfilled. Fulfilled far more</w:t>
        <w:br w:type="textWrapping"/>
        <w:t xml:space="preserve">widely and gloriously than Solomon dreamed of.</w:t>
        <w:br w:type="textWrapping"/>
        <w:tab/>
        <w:t xml:space="preserve">The tabernacle of God is no empty pageant, the God</w:t>
        <w:br w:type="textWrapping"/>
        <w:t xml:space="preserve">of the tabernacle is there. Nor does He enter it to</w:t>
        <w:br w:type="textWrapping"/>
        <w:t xml:space="preserve">leave it again, there He dwells for ever.</w:t>
        <w:br w:type="textWrapping"/>
        <w:tab/>
        <w:t xml:space="preserve">Men “shall be His people, and God Himself shall be</w:t>
        <w:br w:type="textWrapping"/>
        <w:t xml:space="preserve">with them as their God.”</w:t>
        <w:br w:type="textWrapping"/>
        <w:tab/>
        <w:t xml:space="preserve">This promise implies that the heart of mankind</w:t>
        <w:br w:type="textWrapping"/>
        <w:t xml:space="preserve">shall be opened to love and obey God. And in turn it</w:t>
        <w:br w:type="textWrapping"/>
        <w:t xml:space="preserve">is implied that God’s bounties shall flow forth unimpeded to them. This is seen in Jer. xxiv. 7; Ezek.</w:t>
        <w:br w:type="textWrapping"/>
        <w:t xml:space="preserve">xi. 18-20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Mankind in the flesh occupy the place of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kw7z5oV4pr3gNZPyWxzRNCngrA==">CgMxLjA4AHIhMXI5Z3pRWmNCVlp5Tk1PalQ4NkZLQy1EVnBGWUVMNDVk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