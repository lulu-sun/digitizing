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differences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very great.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former case, men</w:t>
        <w:br w:type="textWrapping"/>
        <w:t xml:space="preserve">are dealt with in the mass. “God will be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be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the application is</w:t>
        <w:br w:type="textWrapping"/>
        <w:t xml:space="preserve">individual.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God.”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my son.”</w:t>
        <w:br w:type="textWrapping"/>
        <w:t xml:space="preserve">And how greatly does the being God’s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exceed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of His “people” only!</w:t>
        <w:br w:type="textWrapping"/>
        <w:tab/>
        <w:t xml:space="preserve">God’s omnipotence is in favour both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nations”</w:t>
        <w:br w:type="textWrapping"/>
        <w:t xml:space="preserve">and the risen: but the one live on God’s land, the</w:t>
        <w:br w:type="textWrapping"/>
        <w:t xml:space="preserve">other in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What will sonship be, when not</w:t>
        <w:br w:type="textWrapping"/>
        <w:t xml:space="preserve">the spirit alone is redeemed, but the body also in resurrection?</w:t>
        <w:br w:type="textWrapping"/>
        <w:tab/>
        <w:t xml:space="preserve">But what shall be the lot of those overcome in 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The dread alternative is now presented to us.</w:t>
        <w:br w:type="textWrapping"/>
        <w:t xml:space="preserve">They are distributed into eight classes. They are</w:t>
        <w:br w:type="textWrapping"/>
        <w:t xml:space="preserve">described in plain terms; not, as the saved are, in</w:t>
        <w:br w:type="textWrapping"/>
        <w:t xml:space="preserve">figurative words.</w:t>
        <w:br w:type="textWrapping"/>
        <w:tab/>
        <w:t xml:space="preserve">1. The 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“cowardly.” This does not</w:t>
        <w:br w:type="textWrapping"/>
        <w:t xml:space="preserve">refer to the timid, doubting believer, but to those who</w:t>
        <w:br w:type="textWrapping"/>
        <w:t xml:space="preserve">refuse to receive Christ, or who give up their faith in</w:t>
        <w:br w:type="textWrapping"/>
        <w:t xml:space="preserve">Him through fear of men. These are the first and</w:t>
        <w:br w:type="textWrapping"/>
        <w:t xml:space="preserve">great contrast to the victors. Luke xiv. 26. These,</w:t>
        <w:br w:type="textWrapping"/>
        <w:t xml:space="preserve">then, are not afraid of God, but of men; not of sin,</w:t>
        <w:br w:type="textWrapping"/>
        <w:t xml:space="preserve">but of holiness.</w:t>
        <w:br w:type="textWrapping"/>
        <w:tab/>
        <w:t xml:space="preserve">2. “And unbelieving.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fear not God’s threats,</w:t>
        <w:br w:type="textWrapping"/>
        <w:t xml:space="preserve">and do not trust or desire His promises. The two</w:t>
        <w:br w:type="textWrapping"/>
        <w:t xml:space="preserve">things are closely connected. What can become of</w:t>
        <w:br w:type="textWrapping"/>
        <w:t xml:space="preserve">those who will not trust God? who declare by</w:t>
        <w:br w:type="textWrapping"/>
        <w:t xml:space="preserve">their lives that Truth is unworthy of confidence?</w:t>
        <w:br w:type="textWrapping"/>
        <w:t xml:space="preserve">Men are angry if we will not trust them. How much</w:t>
        <w:br w:type="textWrapping"/>
        <w:t xml:space="preserve">greater reason has God to smite those who will not put</w:t>
        <w:br w:type="textWrapping"/>
        <w:t xml:space="preserve">confidence in Him? “This is the victory which overcometh the world, even our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John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4).</w:t>
        <w:br w:type="textWrapping"/>
        <w:tab/>
        <w:t xml:space="preserve">3. “And abominable.” This seems to refer to persons</w:t>
        <w:br w:type="textWrapping"/>
        <w:t xml:space="preserve">guilty of unnatural crime. Lev. xviii. 22, 26, 27;</w:t>
        <w:br w:type="textWrapping"/>
        <w:t xml:space="preserve">Eph. v. 5. Of such sins Sodom was guilty, and her</w:t>
        <w:br w:type="textWrapping"/>
        <w:t xml:space="preserve">doom of fire from heaven, and the plain turned into a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88tpKNl5qoNEOrTu25GI7z6IzQ==">CgMxLjA4AHIhMWhac2ttQjFjamNjUG5DOEo0Uzg3dTV2VzM1ZU5hSV9S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