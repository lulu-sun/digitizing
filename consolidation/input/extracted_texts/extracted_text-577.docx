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“Her luminary was like a stone most precious, as a crystal</w:t>
        <w:br w:type="textWrapping"/>
        <w:t xml:space="preserve">jasper.”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Is this luminary the same as “the glory of God”?</w:t>
        <w:br w:type="textWrapping"/>
        <w:t xml:space="preserve">I suppose not. Besides the brightness of God’s</w:t>
        <w:br w:type="textWrapping"/>
        <w:t xml:space="preserve">presence there is a visible orb of light overhanging</w:t>
        <w:br w:type="textWrapping"/>
        <w:t xml:space="preserve">the city. It is a local luminary like the star of Bethlehem, and hence it is said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light,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rendering the</w:t>
        <w:br w:type="textWrapping"/>
        <w:t xml:space="preserve">city independent of any other, and making the metro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polis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 means of light to all the nations living around.</w:t>
        <w:br w:type="textWrapping"/>
        <w:t xml:space="preserve">This duality of the city’s illumination seems to be</w:t>
        <w:br w:type="textWrapping"/>
        <w:t xml:space="preserve">clearly proved by its second occurrence.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Lord enlightened it, and the Lamb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lamp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thereof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(ver. 23).</w:t>
        <w:br w:type="textWrapping"/>
        <w:tab/>
        <w:t xml:space="preserve">The tabernacle of old had two centres of light.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sanctuary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lit by the seven lamps of the candlestick. The Holiest was lighted by the glory of God’s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presence.</w:t>
        <w:br w:type="textWrapping"/>
        <w:tab/>
        <w:t xml:space="preserve">So in the temple in heaven—we have (1) seven</w:t>
        <w:br w:type="textWrapping"/>
        <w:t xml:space="preserve">lamps in the Sanctuary: and (2) seven torches in the</w:t>
        <w:br w:type="textWrapping"/>
        <w:t xml:space="preserve">Holiest. Chap. iv.</w:t>
        <w:br w:type="textWrapping"/>
        <w:tab/>
        <w:t xml:space="preserve">Our luminaries are opaque bodies, diffusing light from a</w:t>
        <w:br w:type="textWrapping"/>
        <w:t xml:space="preserve">luminous surface: but the luminary at last is crystal.</w:t>
        <w:br w:type="textWrapping"/>
        <w:tab/>
        <w:t xml:space="preserve">The New Jerusalem, considered as the temple, has</w:t>
        <w:br w:type="textWrapping"/>
        <w:t xml:space="preserve">“the glory of God.”</w:t>
        <w:br w:type="textWrapping"/>
        <w:tab/>
        <w:t xml:space="preserve">Regarded as the city, it has a luminary of its own.</w:t>
        <w:br w:type="textWrapping"/>
        <w:t xml:space="preserve">It diffuses, not white light, like that of the sun, but</w:t>
        <w:br w:type="textWrapping"/>
        <w:t xml:space="preserve">coloured rays, like those of some of the stars. Its</w:t>
        <w:br w:type="textWrapping"/>
        <w:t xml:space="preserve">luminary is like jasper, in respect of its colour: it</w:t>
        <w:br w:type="textWrapping"/>
        <w:t xml:space="preserve">is superior to jasper, in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opaque quartz, but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 transparent crystal. What the colour of the</w:t>
        <w:br w:type="textWrapping"/>
        <w:t xml:space="preserve">light is cannot be said, from our ignorance of the exact</w:t>
        <w:br w:type="textWrapping"/>
        <w:t xml:space="preserve">kind of stone designed by the writer.</w:t>
        <w:br w:type="textWrapping"/>
        <w:tab/>
        <w:t xml:space="preserve">The city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besides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a “wall great and high.”</w:t>
        <w:br w:type="textWrapping"/>
        <w:tab/>
        <w:t xml:space="preserve">The wall is high, as related to the mansions inside</w:t>
        <w:br w:type="textWrapping"/>
        <w:t xml:space="preserve">the city; but it is low, in comparison with the vast</w:t>
        <w:br w:type="textWrapping"/>
        <w:t xml:space="preserve">height of the twelve foundations.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X80OKc/0TxDx4Hx+5mPn8V3WyA==">CgMxLjA4AHIhMXdNeEJBMGowYUdCSlc1ODFrSmZFcVNDQWp3VGdpTVhO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