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cubit was peculiar: it was larger than the ordinary</w:t>
        <w:br w:type="textWrapping"/>
        <w:t xml:space="preserve">cubit by a hand-breadth. Ezek. xl. 5; xliii. 13.</w:t>
        <w:br w:type="textWrapping"/>
        <w:tab/>
        <w:t xml:space="preserve">The cubit used by the angel was an ordinary one.</w:t>
        <w:br w:type="textWrapping"/>
        <w:t xml:space="preserve">The angel’s size was not gigantic: it was a man’s</w:t>
        <w:br w:type="textWrapping"/>
        <w:t xml:space="preserve">ordinary height: and the cubit is a measure taken</w:t>
        <w:br w:type="textWrapping"/>
        <w:t xml:space="preserve">from a man’s stature. Does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prove the description to be literal?</w:t>
        <w:br w:type="textWrapping"/>
        <w:tab/>
        <w:t xml:space="preserve">The city, as I suppose, towers above the walls on</w:t>
        <w:br w:type="textWrapping"/>
        <w:t xml:space="preserve">every side, street above street, and terrace above</w:t>
        <w:br w:type="textWrapping"/>
        <w:t xml:space="preserve">terrace, till its highest point is attained in the great</w:t>
        <w:br w:type="textWrapping"/>
        <w:t xml:space="preserve">square in which stand the throne of God and the tree</w:t>
        <w:br w:type="textWrapping"/>
        <w:t xml:space="preserve">of life.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CITY’S MATERIALS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18-21.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superstructure of the wall of it was jasper;</w:t>
        <w:br w:type="textWrapping"/>
        <w:t xml:space="preserve">and the city was clear gold, like clear glass. The foundations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city were adorned with every precious stone. The</w:t>
        <w:br w:type="textWrapping"/>
        <w:t xml:space="preserve">first foundation was jasper; the second, sapphire; the third,</w:t>
        <w:br w:type="textWrapping"/>
        <w:t xml:space="preserve">chalcedony; the fourth, emerald; the fifth, sardonyx; the sixth,</w:t>
        <w:br w:type="textWrapping"/>
        <w:t xml:space="preserve">sardius; the seventh, chrysolite; the eighth, beryl; the ninth,</w:t>
        <w:br w:type="textWrapping"/>
        <w:t xml:space="preserve">topaz; the tenth, chrysoprasus; the eleventh, hyacinth; the</w:t>
        <w:br w:type="textWrapping"/>
        <w:t xml:space="preserve">twelfth, amethyst.”</w:t>
        <w:br w:type="textWrapping"/>
        <w:br w:type="textWrapping"/>
        <w:tab/>
        <w:t xml:space="preserve">The wall is considered as consisting of two parts—its</w:t>
        <w:br w:type="textWrapping"/>
        <w:t xml:space="preserve">superstructure and its foundations. The part rising</w:t>
        <w:br w:type="textWrapping"/>
        <w:t xml:space="preserve">above the lowest level of the city was of jasper; the</w:t>
        <w:br w:type="textWrapping"/>
        <w:t xml:space="preserve">foundations of the wall in their twelve stages are then</w:t>
        <w:br w:type="textWrapping"/>
        <w:t xml:space="preserve">given. In Hebrews, the apostle speaks of the foundations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Holy Spirit here speaks of the</w:t>
        <w:br w:type="textWrapping"/>
        <w:t xml:space="preserve">foundations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same precious stones</w:t>
        <w:br w:type="textWrapping"/>
        <w:t xml:space="preserve">were foundations of both. The false city rested on</w:t>
        <w:br w:type="textWrapping"/>
        <w:t xml:space="preserve">seven mountains: the Holy City on twelve, or on one—according as we notice the foundations separately, or</w:t>
        <w:br w:type="textWrapping"/>
        <w:t xml:space="preserve">regard the unity of the whole result.</w:t>
        <w:br w:type="textWrapping"/>
        <w:tab/>
        <w:t xml:space="preserve">The material of the city in general is gold, the most</w:t>
        <w:br w:type="textWrapping"/>
        <w:t xml:space="preserve">costly and beautiful metal known to man. The house</w:t>
        <w:br w:type="textWrapping"/>
        <w:t xml:space="preserve">of Solomon was framed of wood and stone, plated over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8L/QszLRuyFyVxlSUR01p5275Q==">CgMxLjA4AHIhMU9CMTV2ek1sbWZIcUU5eGxnNDlvRXplSmkzSThsVllW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