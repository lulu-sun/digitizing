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leek, its name seems to have been derived. The Greek</w:t>
        <w:br w:type="textWrapping"/>
        <w:t xml:space="preserve">means “green as a leek.”</w:t>
        <w:br w:type="textWrapping"/>
        <w:tab/>
        <w:t xml:space="preserve">1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The Jacinth, or Hyacinth.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Pictorial Bible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describes it as “a violet-coloured gem, probably a</w:t>
        <w:br w:type="textWrapping"/>
        <w:t xml:space="preserve">variety of amethyst, differing only in colour from that</w:t>
        <w:br w:type="textWrapping"/>
        <w:t xml:space="preserve">beautiful gem.”</w:t>
        <w:br w:type="textWrapping"/>
        <w:tab/>
        <w:t xml:space="preserve">12. The Amethyst is “of a colour which seems</w:t>
        <w:br w:type="textWrapping"/>
        <w:t xml:space="preserve">composed of a strong blue and deep red; and, according as either of these prevails, exhibits different</w:t>
        <w:br w:type="textWrapping"/>
        <w:t xml:space="preserve">tinges of purple, sometimes approaching to violet, and</w:t>
        <w:br w:type="textWrapping"/>
        <w:t xml:space="preserve">sometimes declining even to a rose-colour” (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Ki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).</w:t>
        <w:br w:type="textWrapping"/>
        <w:t xml:space="preserve">With this Mawe pretty nearly agrees.</w:t>
        <w:br w:type="textWrapping"/>
        <w:tab/>
        <w:t xml:space="preserve">Since there are such difficulties in the way of identifying the stones, and of defining their colours, it is</w:t>
        <w:br w:type="textWrapping"/>
        <w:t xml:space="preserve">hard to speculate on the combined effect of colour</w:t>
        <w:br w:type="textWrapping"/>
        <w:t xml:space="preserve">presented to the apostle’s eye. Here is that stated</w:t>
        <w:br w:type="textWrapping"/>
        <w:t xml:space="preserve">by M. Stuart: “In looking over these various classes,</w:t>
        <w:br w:type="textWrapping"/>
        <w:t xml:space="preserve">we find the first four to be of a green or bluish cast;</w:t>
        <w:br w:type="textWrapping"/>
        <w:t xml:space="preserve">the fifth and sixth, of a red or scarlet; the seventh,</w:t>
        <w:br w:type="textWrapping"/>
        <w:t xml:space="preserve">yellow; the eighth, ninth, and tenth, of different shades</w:t>
        <w:br w:type="textWrapping"/>
        <w:t xml:space="preserve">of the lighter green; and the eleventh and twelfth,</w:t>
        <w:br w:type="textWrapping"/>
        <w:t xml:space="preserve">of a scarlet or splendid red. There 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classification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therefore, in this arrangement: a mixture not dissimilar</w:t>
        <w:br w:type="textWrapping"/>
        <w:t xml:space="preserve">to the arrangement in the rainbow, with the exception</w:t>
        <w:br w:type="textWrapping"/>
        <w:t xml:space="preserve">that it is more complex.”</w:t>
        <w:br w:type="textWrapping"/>
        <w:tab/>
        <w:t xml:space="preserve">In that word—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rainbow”—is supplied,</w:t>
        <w:br w:type="textWrapping"/>
        <w:t xml:space="preserve">as I suppose, the key to this wonderful structure.</w:t>
        <w:br w:type="textWrapping"/>
        <w:tab/>
        <w:t xml:space="preserve">In the rainbow science discovers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seven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colours;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three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primary ones, red, yellow, blue: and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four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derived ones,</w:t>
        <w:br w:type="textWrapping"/>
        <w:t xml:space="preserve">orange, green, indigo, violet.</w:t>
        <w:br w:type="textWrapping"/>
        <w:tab/>
        <w:t xml:space="preserve">Now if we compare the colours of the foundation</w:t>
        <w:br w:type="textWrapping"/>
        <w:t xml:space="preserve">stones with those of the rainbow we shall find, I believe, a designed resemblance, though, from our igno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rance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in regard of the precious stones, we cannot come</w:t>
        <w:br w:type="textWrapping"/>
        <w:t xml:space="preserve">to any very close or satisfactory conclusion. The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TIW972ddls6By4yKVj+QZ9xSelQ==">CgMxLjA4AHIhMUlnTWhmSTFRSU5DLWFsQmprZ2hxRVFGOHI2N08yc0pN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