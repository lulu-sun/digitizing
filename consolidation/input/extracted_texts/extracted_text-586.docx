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stones, then, with their colours, and the tints of the</w:t>
        <w:br w:type="textWrapping"/>
        <w:t xml:space="preserve">rainbow, are as follows:—</w:t>
        <w:br w:type="textWrapping"/>
        <w:br w:type="textWrapping"/>
        <w:tab/>
        <w:tab/>
        <w:tab/>
        <w:tab/>
        <w:t xml:space="preserve"> 1. Jasper, greenish? yellow?</w:t>
        <w:br w:type="textWrapping"/>
        <w:tab/>
        <w:tab/>
        <w:tab/>
        <w:tab/>
        <w:t xml:space="preserve"> 2. Sapphire, azure.</w:t>
        <w:br w:type="textWrapping"/>
        <w:tab/>
        <w:tab/>
        <w:tab/>
        <w:tab/>
        <w:t xml:space="preserve"> 3. Chalcedony, doubtful, green</w:t>
        <w:br w:type="textWrapping"/>
        <w:tab/>
        <w:tab/>
        <w:tab/>
        <w:tab/>
        <w:tab/>
        <w:t xml:space="preserve">and blue.</w:t>
        <w:br w:type="textWrapping"/>
        <w:t xml:space="preserve">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RAINBOW. </w:t>
        <w:tab/>
        <w:tab/>
        <w:t xml:space="preserve"> 4. Emerald, green.</w:t>
        <w:br w:type="textWrapping"/>
        <w:t xml:space="preserve">1. Red </w:t>
        <w:tab/>
        <w:tab/>
        <w:tab/>
        <w:t xml:space="preserve"> 5. Sardius, red.</w:t>
        <w:br w:type="textWrapping"/>
        <w:t xml:space="preserve">2. Orange </w:t>
        <w:tab/>
        <w:tab/>
        <w:tab/>
        <w:t xml:space="preserve"> 6. Sardonyx, red and white.</w:t>
        <w:br w:type="textWrapping"/>
        <w:t xml:space="preserve">3. Yellow </w:t>
        <w:tab/>
        <w:tab/>
        <w:tab/>
        <w:t xml:space="preserve"> 7. Chrysolite, yellow.</w:t>
        <w:br w:type="textWrapping"/>
        <w:t xml:space="preserve">4. Green </w:t>
        <w:tab/>
        <w:tab/>
        <w:tab/>
        <w:t xml:space="preserve"> 8. Beryl, sea-green.</w:t>
        <w:br w:type="textWrapping"/>
        <w:t xml:space="preserve">5. Blue </w:t>
        <w:tab/>
        <w:tab/>
        <w:tab/>
        <w:t xml:space="preserve"> 9. Topaz, yellow.</w:t>
        <w:br w:type="textWrapping"/>
        <w:t xml:space="preserve">6. Indigo </w:t>
        <w:tab/>
        <w:tab/>
      </w: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10. Chrysoprasus, golden-green.</w:t>
        <w:br w:type="textWrapping"/>
        <w:t xml:space="preserve">7. Violet (lake) </w:t>
        <w:tab/>
        <w:tab/>
        <w:t xml:space="preserve">11. Jacinth, violet.</w:t>
        <w:br w:type="textWrapping"/>
        <w:tab/>
        <w:tab/>
        <w:tab/>
        <w:tab/>
        <w:t xml:space="preserve">12. Amethyst, rose-red.</w:t>
        <w:br w:type="textWrapping"/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omit the first four of the stones we may trace</w:t>
        <w:br w:type="textWrapping"/>
        <w:t xml:space="preserve">a very considerable resemblance between the two series</w:t>
        <w:br w:type="textWrapping"/>
        <w:t xml:space="preserve">of colours.</w:t>
        <w:br w:type="textWrapping"/>
        <w:tab/>
        <w:t xml:space="preserve">It should be observed that each colour in the spec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does not take up exactly the same space, but some</w:t>
        <w:br w:type="textWrapping"/>
        <w:t xml:space="preserve">occupy a much larger interval than others. The following statement is taken from Dr. Lardner’s work:—</w:t>
        <w:br w:type="textWrapping"/>
        <w:tab/>
        <w:t xml:space="preserve">If the spectrum be divided into 360 equal parts, the</w:t>
        <w:br w:type="textWrapping"/>
        <w:t xml:space="preserve">proportion of each will be as follows:—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ind w:firstLine="72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Red   . . . . . . . .   56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Orange. . . . . . . .   27</w:t>
        <w:br w:type="textWrapping"/>
        <w:tab/>
        <w:t xml:space="preserve">Yellow. . . . . . . .  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Green . . . . . . . 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46</w:t>
        <w:br w:type="textWrapping"/>
        <w:tab/>
        <w:t xml:space="preserve">Blue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. . . . . . 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48</w:t>
        <w:br w:type="textWrapping"/>
        <w:tab/>
        <w:t xml:space="preserve">Indigo. 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. . . . .   47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Violet. . . . . . . .  109</w:t>
        <w:br w:type="textWrapping"/>
        <w:t xml:space="preserve">                             ___</w:t>
      </w:r>
    </w:p>
    <w:p w:rsidR="00000000" w:rsidDel="00000000" w:rsidP="00000000" w:rsidRDefault="00000000" w:rsidRPr="00000000" w14:paraId="00000003">
      <w:pPr>
        <w:spacing w:after="0" w:lineRule="auto"/>
        <w:ind w:left="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360</w:t>
        <w:br w:type="textWrapping"/>
        <w:t xml:space="preserve">                             ===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Answerably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this we may find in the foundations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FCGWjEgZuvZ3aZgWwbxzqh09jw==">CgMxLjA4AHIhMXBCWXVJeVpYNE52WWRwWmVWdVFIaUF3SzdXbU9UQkY0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