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earth. The word intends men in the flesh; just as it</w:t>
        <w:br w:type="textWrapping"/>
        <w:t xml:space="preserve">does now, and during the millennium. But the risen</w:t>
        <w:br w:type="textWrapping"/>
        <w:t xml:space="preserve">from the dead form another and nobler body. They</w:t>
        <w:br w:type="textWrapping"/>
        <w:t xml:space="preserve">dwell within the city; the nations outside. The nations</w:t>
        <w:br w:type="textWrapping"/>
        <w:t xml:space="preserve">have lands appointed to them, as on the old earth. The</w:t>
        <w:br w:type="textWrapping"/>
        <w:t xml:space="preserve">distinct bodies of different races abide still.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by means of its light.</w:t>
        <w:br w:type="textWrapping"/>
        <w:tab/>
        <w:t xml:space="preserve">This is nearly equivalent to “travel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walking</w:t>
        <w:br w:type="textWrapping"/>
        <w:t xml:space="preserve">being the ordinary mode of travelling in Palestine.</w:t>
        <w:br w:type="textWrapping"/>
        <w:tab/>
        <w:t xml:space="preserve">These words teach us that while the city is independent of the earth’s sources of light, the nations are</w:t>
        <w:br w:type="textWrapping"/>
        <w:t xml:space="preserve">not independent of the city: at least when they go up</w:t>
        <w:br w:type="textWrapping"/>
        <w:t xml:space="preserve">to appear before God. They need no guide to the city,</w:t>
        <w:br w:type="textWrapping"/>
        <w:t xml:space="preserve">for its luminaries form a constant beacon. Even by</w:t>
        <w:br w:type="textWrapping"/>
        <w:t xml:space="preserve">day, the nearer they approach the more do the beams of</w:t>
        <w:br w:type="textWrapping"/>
        <w:t xml:space="preserve">its 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enlighten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them. But especially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when there is no moonlight, they find the benefit of its</w:t>
        <w:br w:type="textWrapping"/>
        <w:t xml:space="preserve">beams. Very lofty indeed is the city, and its luminaries</w:t>
        <w:br w:type="textWrapping"/>
        <w:t xml:space="preserve">being more exalted still, its light is diffused very widely.</w:t>
        <w:br w:type="textWrapping"/>
        <w:tab/>
        <w:t xml:space="preserve">The New Jerusalem is the centre of the new earth</w:t>
        <w:br w:type="textWrapping"/>
        <w:t xml:space="preserve">and its nations, as the Old Jerusalem was the metropolis</w:t>
        <w:br w:type="textWrapping"/>
        <w:t xml:space="preserve">of the twelve tribes. The number twelve found in Israel’s</w:t>
        <w:br w:type="textWrapping"/>
        <w:t xml:space="preserve">tribes marks the permanency of nations on the new</w:t>
        <w:br w:type="textWrapping"/>
        <w:t xml:space="preserve">earth. The nations at length have taken the position</w:t>
        <w:br w:type="textWrapping"/>
        <w:t xml:space="preserve">occupied by Israel of old.</w:t>
        <w:br w:type="textWrapping"/>
        <w:tab/>
        <w:t xml:space="preserve">Pilgrimage is a portion of the plans of the Most</w:t>
        <w:br w:type="textWrapping"/>
        <w:t xml:space="preserve">High for the new earth also. Only the differences</w:t>
        <w:br w:type="textWrapping"/>
        <w:t xml:space="preserve">are very worthy of notice. No laws are given concerning the frequency of the going up: no penalties</w:t>
        <w:br w:type="textWrapping"/>
        <w:t xml:space="preserve">are set. The laws of the Creator are now written on</w:t>
        <w:br w:type="textWrapping"/>
        <w:t xml:space="preserve">the heart, and observed freely: for all are God’s elect,</w:t>
        <w:br w:type="textWrapping"/>
        <w:t xml:space="preserve">and all taught of Him.</w:t>
        <w:br w:type="textWrapping"/>
        <w:tab/>
        <w:t xml:space="preserve">Behold in this city’s position, too, another reference</w:t>
        <w:br w:type="textWrapping"/>
        <w:t xml:space="preserve">to Jesus’ words concerning His disciples. “YE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LIGHT OF THE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RLD. A CITY THAT IS SET ON</w:t>
        <w:br w:type="textWrapping"/>
        <w:t xml:space="preserve">A MOUNTAIN (</w:t>
      </w:r>
      <w:r w:rsidDel="00000000" w:rsidR="00000000" w:rsidRPr="00000000">
        <w:rPr>
          <w:rFonts w:ascii="Consolas" w:cs="Consolas" w:eastAsia="Consolas" w:hAnsi="Consolas"/>
          <w:color w:val="0a0a0a"/>
          <w:shd w:fill="f8f8da" w:val="clear"/>
          <w:rtl w:val="0"/>
        </w:rPr>
        <w:t xml:space="preserve">ὄρος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CANNOT BE HID. Neither do men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cDHuyHhNW6rpHYEGk6eXYy3Fw==">CgMxLjA4AHIhMXg0aG4wbXd6Z19jUVJocE0zVm42TE5Dd0hIMTZ2bmd5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