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new earth will have different and special products,</w:t>
        <w:br w:type="textWrapping"/>
        <w:t xml:space="preserve">and that it will be their delight to bring with them</w:t>
        <w:br w:type="textWrapping"/>
        <w:t xml:space="preserve">presents of whatever is accounted most valuable in their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and. The prophecies of millennial times will confirm</w:t>
        <w:br w:type="textWrapping"/>
        <w:t xml:space="preserve">this. “All they from Sheba shall come. They shall</w:t>
        <w:br w:type="textWrapping"/>
        <w:t xml:space="preserve">bring gold and incense” (Isa. lx. 6). “I will extend</w:t>
        <w:br w:type="textWrapping"/>
        <w:t xml:space="preserve">peace to her [Jerusalem] like a river,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glory of</w:t>
        <w:br w:type="textWrapping"/>
        <w:t xml:space="preserve">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like a flowing stream” (Isa.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xvi. 12).</w:t>
        <w:br w:type="textWrapping"/>
        <w:tab/>
        <w:t xml:space="preserve">They bring “the nations’” glory. Before, the kings</w:t>
        <w:br w:type="textWrapping"/>
        <w:t xml:space="preserve">of the nations brought their presents. Now the nations</w:t>
        <w:br w:type="textWrapping"/>
        <w:t xml:space="preserve">that attend their kings, do so. The nations are never</w:t>
        <w:br w:type="textWrapping"/>
        <w:t xml:space="preserve">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dwellers on the earth”? which seems to show</w:t>
        <w:br w:type="textWrapping"/>
        <w:t xml:space="preserve">that the phrase was used in the former part by way of</w:t>
        <w:br w:type="textWrapping"/>
        <w:t xml:space="preserve">blame. The risen are not “nations”: they are not in</w:t>
        <w:br w:type="textWrapping"/>
        <w:t xml:space="preserve">the flesh, not set in families, they are a selection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all nations.</w:t>
        <w:br w:type="textWrapping"/>
        <w:tab/>
        <w:t xml:space="preserve">Notice, also, that the fourfold division of men on the</w:t>
        <w:br w:type="textWrapping"/>
        <w:t xml:space="preserve">old earth is gone. We read no more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kindreds, tribes and peoples.” But one tongue, I suppose, is now found on earth.</w:t>
        <w:br w:type="textWrapping"/>
        <w:tab/>
        <w:t xml:space="preserve">They not only bring their presents to its gates, but</w:t>
        <w:br w:type="textWrapping"/>
        <w:t xml:space="preserve">they are introduced within its walls. “A man’s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says Solomon,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maketh room for him and bring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him before great men” (Prov. xviii. 16). This word</w:t>
        <w:br w:type="textWrapping"/>
        <w:t xml:space="preserve">“bring” shows that they habitually dwell outside it,</w:t>
        <w:br w:type="textWrapping"/>
        <w:t xml:space="preserve">but are admitted within upon special occasions. Again</w:t>
        <w:br w:type="textWrapping"/>
        <w:t xml:space="preserve">it proves that the context is speaking of the times after</w:t>
        <w:br w:type="textWrapping"/>
        <w:t xml:space="preserve">the millennium. During the millennium there is a</w:t>
        <w:br w:type="textWrapping"/>
        <w:t xml:space="preserve">gulf between the old earth and the new city. And not</w:t>
        <w:br w:type="textWrapping"/>
        <w:t xml:space="preserve">till the last day of earth is the book of life opened, on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depends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entrance into the city of God.</w:t>
        <w:br w:type="textWrapping"/>
        <w:tab/>
        <w:t xml:space="preserve">The harder cases of controversy which their judges</w:t>
        <w:br w:type="textWrapping"/>
        <w:t xml:space="preserve">and kings cannot decide are brought up to this metropolis to be solved. Advice of similar kind was given to</w:t>
        <w:br w:type="textWrapping"/>
        <w:t xml:space="preserve">Moses, and accepted by him. Exod. xviii. Thus it was</w:t>
        <w:br w:type="textWrapping"/>
        <w:t xml:space="preserve">commanded to Israel under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xvii. 8-13.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2yCvQJVqGH4kLCUU4HZEmP7dcA==">CgMxLjA4AHIhMVJsUGgyNzNzU25HaG5LOUNRS3NWTjk4VXk5SjZraWl5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