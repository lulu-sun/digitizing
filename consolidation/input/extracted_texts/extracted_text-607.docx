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quainted with nearly fifty varieties”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Missionary</w:t>
        <w:br w:type="textWrapping"/>
        <w:t xml:space="preserve">Records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p. 11).</w:t>
        <w:br w:type="textWrapping"/>
        <w:tab/>
        <w:t xml:space="preserve">How strong the resemblances here! If the one be a</w:t>
        <w:br w:type="textWrapping"/>
        <w:t xml:space="preserve">literal tree, so is the other.</w:t>
        <w:br w:type="textWrapping"/>
        <w:tab/>
        <w:t xml:space="preserve">“But how can one tree stand in three different places?</w:t>
        <w:br w:type="textWrapping"/>
        <w:t xml:space="preserve">How can it be in the midst of the square, and on both</w:t>
        <w:br w:type="textWrapping"/>
        <w:t xml:space="preserve">sides of the river?”</w:t>
        <w:br w:type="textWrapping"/>
        <w:tab/>
        <w:t xml:space="preserve">Two replies may be given.</w:t>
        <w:br w:type="textWrapping"/>
        <w:tab/>
        <w:t xml:space="preserve">1. Its nature is like that of the banyan tree of India,</w:t>
        <w:br w:type="textWrapping"/>
        <w:t xml:space="preserve">which spreads over an immense space, having, not one</w:t>
        <w:br w:type="textWrapping"/>
        <w:t xml:space="preserve">stem, as with us, but many: each bough sending down</w:t>
        <w:br w:type="textWrapping"/>
        <w:t xml:space="preserve">fibres, which after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awhile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become fresh trunks of the</w:t>
        <w:br w:type="textWrapping"/>
        <w:t xml:space="preserve">tree.</w:t>
        <w:br w:type="textWrapping"/>
        <w:tab/>
        <w:t xml:space="preserve">2. The word used in the original is a singular one.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signifies 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“timber.” It probably designates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tree, not one individual specimen of it.</w:t>
        <w:br w:type="textWrapping"/>
        <w:tab/>
        <w:t xml:space="preserve">The tree of life was of old “in the midst of the</w:t>
        <w:br w:type="textWrapping"/>
        <w:t xml:space="preserve">Garden” (Gen. ii. 9; iii. 3). That is its place still.</w:t>
        <w:br w:type="textWrapping"/>
        <w:t xml:space="preserve">The tree is in the midst of the square, and the square</w:t>
        <w:br w:type="textWrapping"/>
        <w:t xml:space="preserve">is in the midst of the city.</w:t>
        <w:br w:type="textWrapping"/>
        <w:tab/>
        <w:t xml:space="preserve">The soul of man not only loves the society of the city,</w:t>
        <w:br w:type="textWrapping"/>
        <w:t xml:space="preserve">but God has made him also to find delight in the beauty</w:t>
        <w:br w:type="textWrapping"/>
        <w:t xml:space="preserve">of the country.</w:t>
        <w:br w:type="textWrapping"/>
        <w:tab/>
        <w:t xml:space="preserve">The herb, then, will no longer be man’s food. The fruit</w:t>
        <w:br w:type="textWrapping"/>
        <w:t xml:space="preserve">of the tree was originally appointed to supply him. But</w:t>
        <w:br w:type="textWrapping"/>
        <w:t xml:space="preserve">sin came in, and then, in order to compel toil, the Most</w:t>
        <w:br w:type="textWrapping"/>
        <w:t xml:space="preserve">High made the herb to be his support. How small the</w:t>
        <w:br w:type="textWrapping"/>
        <w:t xml:space="preserve">proportion of food that wheat contains, as compared</w:t>
        <w:br w:type="textWrapping"/>
        <w:t xml:space="preserve">with an apple-tree? The apple-tree needs not plough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sowing, harrowing and weeding. Year by</w:t>
        <w:br w:type="textWrapping"/>
        <w:t xml:space="preserve">year it yields its unlaboured crop. Baron Humboldt</w:t>
        <w:br w:type="textWrapping"/>
        <w:t xml:space="preserve">found that, from a plot of ground, which, when planted</w:t>
        <w:br w:type="textWrapping"/>
        <w:t xml:space="preserve">with wheat would support but two, fifty might be fed,</w:t>
        <w:br w:type="textWrapping"/>
        <w:t xml:space="preserve">if planted with the banana-tree. Now the tree is</w:t>
        <w:br w:type="textWrapping"/>
        <w:t xml:space="preserve">again destined to supply men. The staff of life is no</w:t>
        <w:br w:type="textWrapping"/>
        <w:t xml:space="preserve">longer a reed, but a tree. The tree of life is restored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eRhygmMAVOIxHzaF4T4pFgcEhw==">CgMxLjA4AHIhMXFWME5rcXNGbDdRM1RPTS1xelpXU0IzYnV6bC1idVNv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