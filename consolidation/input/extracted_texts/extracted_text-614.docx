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Eden of old. Then man was only a</w:t>
        <w:br w:type="textWrapping"/>
        <w:t xml:space="preserve">“living soul,” possessed of an animal body. Now the</w:t>
        <w:br w:type="textWrapping"/>
        <w:t xml:space="preserve">risen are immortal tenants of a spiritual body. Herein</w:t>
        <w:br w:type="textWrapping"/>
        <w:t xml:space="preserve">also it is distinguished from millennial Jerusalem.</w:t>
        <w:br w:type="textWrapping"/>
        <w:t xml:space="preserve">The inhabitants, as men in the flesh, will need sleep</w:t>
        <w:br w:type="textWrapping"/>
        <w:t xml:space="preserve">even if there should be no night there.</w:t>
        <w:br w:type="textWrapping"/>
        <w:tab/>
        <w:t xml:space="preserve">Glory lit up the Holiest of the temple: but its rays</w:t>
        <w:br w:type="textWrapping"/>
        <w:t xml:space="preserve">shone not into the sanctuary; much less into the region</w:t>
        <w:br w:type="textWrapping"/>
        <w:t xml:space="preserve">round it. Here, however, the glory of God enlightens,</w:t>
        <w:br w:type="textWrapping"/>
        <w:t xml:space="preserve">not the Holiest only, but the whole temple and all the</w:t>
        <w:br w:type="textWrapping"/>
        <w:t xml:space="preserve">region round. During the Day of the Lord seven</w:t>
        <w:br w:type="textWrapping"/>
        <w:t xml:space="preserve">torches lit up the Holiest: for it was night without.</w:t>
        <w:br w:type="textWrapping"/>
        <w:t xml:space="preserve">Now they have passed away; for there are no new acts</w:t>
        <w:br w:type="textWrapping"/>
        <w:t xml:space="preserve">of wrath.</w:t>
        <w:br w:type="textWrapping"/>
        <w:tab/>
        <w:t xml:space="preserve">“And they shall not need light of lamp or</w:t>
        <w:br w:type="textWrapping"/>
        <w:t xml:space="preserve">light of sun: for the Lord God shall give them</w:t>
        <w:br w:type="textWrapping"/>
        <w:t xml:space="preserve">light.”</w:t>
        <w:br w:type="textWrapping"/>
        <w:tab/>
        <w:t xml:space="preserve">Lamplight is one of the proofs of civilization. But</w:t>
        <w:br w:type="textWrapping"/>
        <w:t xml:space="preserve">now the necessities of the earth are ended to the citizens</w:t>
        <w:br w:type="textWrapping"/>
        <w:t xml:space="preserve">of the heavenly abode.</w:t>
        <w:br w:type="textWrapping"/>
        <w:tab/>
        <w:t xml:space="preserve">They are independent of the presence of the sun by</w:t>
        <w:br w:type="textWrapping"/>
        <w:t xml:space="preserve">day. Though his rays fall on the celestial city, they</w:t>
        <w:br w:type="textWrapping"/>
        <w:t xml:space="preserve">do not constitute their day. They can serve by day</w:t>
        <w:br w:type="textWrapping"/>
        <w:t xml:space="preserve">or by night, within doors or without, without need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heavenly or earthly light, which the rest of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difference between male and female is not noted</w:t>
        <w:br w:type="textWrapping"/>
        <w:t xml:space="preserve">now.</w:t>
        <w:br w:type="textWrapping"/>
        <w:tab/>
        <w:t xml:space="preserve">Information is given us concerning the supply of</w:t>
        <w:br w:type="textWrapping"/>
        <w:t xml:space="preserve">water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of fruits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nothing is said of the clothing</w:t>
        <w:br w:type="textWrapping"/>
        <w:t xml:space="preserve">of the inhabitants. To the disciples of Christ now all</w:t>
        <w:br w:type="textWrapping"/>
        <w:t xml:space="preserve">care about these things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forbid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Their heavenly</w:t>
        <w:br w:type="textWrapping"/>
        <w:t xml:space="preserve">Father will bestow all that is needed. They are to</w:t>
        <w:br w:type="textWrapping"/>
        <w:t xml:space="preserve">lay up no store on earth of food or clothing, for God</w:t>
        <w:br w:type="textWrapping"/>
        <w:t xml:space="preserve">will feed. They are not to be anxious about clothing,</w:t>
        <w:br w:type="textWrapping"/>
        <w:t xml:space="preserve">for their heavenly Father will provide. Matt. vi. 19-34.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GivCxvGCHibqTHQIUa1yQ783Ew==">CgMxLjA4AHIhMTlfQm5QN2hLRTlkQzNuOUhZdDZDemhhcENxT1dKSEtp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