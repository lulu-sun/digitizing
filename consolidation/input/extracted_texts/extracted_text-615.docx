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if this be true of God’s sons on earth,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more of those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high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</w:t>
        <w:br w:type="textWrapping"/>
        <w:tab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walk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city’s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light;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citizens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</w:t>
        <w:br w:type="textWrapping"/>
        <w:t xml:space="preserve">the light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God’s presence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On this earth God gives</w:t>
        <w:br w:type="textWrapping"/>
        <w:t xml:space="preserve">light by distant luminaries: there He dwells among</w:t>
        <w:br w:type="textWrapping"/>
        <w:t xml:space="preserve">His perfected people, and His glory lights them immediately.</w:t>
        <w:br w:type="textWrapping"/>
        <w:tab/>
        <w:t xml:space="preserve">“And they shall reign for ever and ever.”</w:t>
        <w:br w:type="textWrapping"/>
        <w:tab/>
        <w:t xml:space="preserve">Hence it is evident that there must be a distinction</w:t>
        <w:br w:type="textWrapping"/>
        <w:t xml:space="preserve">of mankind into rulers and ruled. If some are kings,</w:t>
        <w:br w:type="textWrapping"/>
        <w:t xml:space="preserve">some must be subjects. The kings here spoken of are</w:t>
        <w:br w:type="textWrapping"/>
        <w:t xml:space="preserve">the servants of God’s throne, who wait on Him and</w:t>
        <w:br w:type="textWrapping"/>
        <w:t xml:space="preserve">His service continually, and see His face. This is true</w:t>
        <w:br w:type="textWrapping"/>
        <w:t xml:space="preserve">of the citizens, not of the nations. The citizens, then,</w:t>
        <w:br w:type="textWrapping"/>
        <w:t xml:space="preserve">are the kings; the nations are their subjects. The</w:t>
        <w:br w:type="textWrapping"/>
        <w:t xml:space="preserve">victors of the Church are to rule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nations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26).</w:t>
        <w:br w:type="textWrapping"/>
        <w:t xml:space="preserve">The Man-child caught up to God’s throne is to rule</w:t>
        <w:br w:type="textWrapping"/>
        <w:t xml:space="preserve">“all the nations” (xii. 5). To the conqueror is given</w:t>
        <w:br w:type="textWrapping"/>
        <w:t xml:space="preserve">a special foretaste of this glory during the thousand</w:t>
        <w:br w:type="textWrapping"/>
        <w:t xml:space="preserve">years. But it is the general destiny of the sons of</w:t>
        <w:br w:type="textWrapping"/>
        <w:t xml:space="preserve">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risen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 dead. The nations are transferred</w:t>
        <w:br w:type="textWrapping"/>
        <w:t xml:space="preserve">from the old earth to the new: but they are still to be</w:t>
        <w:br w:type="textWrapping"/>
        <w:t xml:space="preserve">ruled.</w:t>
        <w:br w:type="textWrapping"/>
        <w:tab/>
        <w:t xml:space="preserve">There are two kinds of kings. There are special</w:t>
        <w:br w:type="textWrapping"/>
        <w:t xml:space="preserve">and local kings, who rule particular tribes or nations.</w:t>
        <w:br w:type="textWrapping"/>
        <w:t xml:space="preserve">These are called “kings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(xxi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24). They</w:t>
        <w:br w:type="textWrapping"/>
        <w:t xml:space="preserve">dwell outside the city, and are men in the flesh, who</w:t>
        <w:br w:type="textWrapping"/>
        <w:t xml:space="preserve">at the head of their respective nations bring their</w:t>
        <w:br w:type="textWrapping"/>
        <w:t xml:space="preserve">tribute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kings of the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kings of earth are</w:t>
        <w:br w:type="textWrapping"/>
        <w:t xml:space="preserve">far inferior to those made kings and priests while here</w:t>
        <w:br w:type="textWrapping"/>
        <w:t xml:space="preserve">below by the blood of the Lamb. Those who wait on</w:t>
        <w:br w:type="textWrapping"/>
        <w:t xml:space="preserve">the throne of God are kings of kings.</w:t>
        <w:br w:type="textWrapping"/>
        <w:tab/>
        <w:t xml:space="preserve">There is a manifest difference in principle</w:t>
        <w:br w:type="textWrapping"/>
        <w:t xml:space="preserve">between the reign of the risen over the kings of earth</w:t>
        <w:br w:type="textWrapping"/>
        <w:t xml:space="preserve">and that which prevailed during the thousand years.</w:t>
        <w:br w:type="textWrapping"/>
        <w:t xml:space="preserve">Then it was a ruling “with rod of iron”: for offenders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x4boNTKW7miFbPmcJAZ6l4mlvw==">CgMxLjA4AHIhMVlBYzJNMU9QXzE0bWNoeXVVZ1VsWGo3VEpUb2pOd2NC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