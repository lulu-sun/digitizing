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to be found, who must be destroyed by the sword</w:t>
        <w:br w:type="textWrapping"/>
        <w:t xml:space="preserve">of righteousness. There is no such necessity now.</w:t>
        <w:br w:type="textWrapping"/>
        <w:tab/>
        <w:t xml:space="preserve">“The nation and kingdom that will not serve thee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12), has been fulfilled mournfully on the old earth, and in reference to the Old</w:t>
        <w:br w:type="textWrapping"/>
        <w:t xml:space="preserve">Jerusalem. But there is no rebellion against the New</w:t>
        <w:br w:type="textWrapping"/>
        <w:t xml:space="preserve">Jerusalem.</w:t>
        <w:br w:type="textWrapping"/>
        <w:tab/>
        <w:t xml:space="preserve">Nothing is now said directly, as there was in</w:t>
        <w:br w:type="textWrapping"/>
        <w:t xml:space="preserve">millennial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absence of sin</w:t>
        <w:br w:type="textWrapping"/>
        <w:t xml:space="preserve">has modified some things. Men need not atonement</w:t>
        <w:br w:type="textWrapping"/>
        <w:t xml:space="preserve">now. During the millennium we read—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and of His Christ, and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At</w:t>
        <w:br w:type="textWrapping"/>
        <w:t xml:space="preserve">length the notice of the priesthood is dropped. Priests</w:t>
        <w:br w:type="textWrapping"/>
        <w:t xml:space="preserve">were used in Israel as judges: they were to discriminate</w:t>
        <w:br w:type="textWrapping"/>
        <w:t xml:space="preserve">between good and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as in Israel’s happiest day,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subordinate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the kingly office is now prominent.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That expression, “His servants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seems the only direct statement concerning the eterna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priesthood of the risen. The word used there is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applied to priestly service.</w:t>
        <w:br w:type="textWrapping"/>
        <w:tab/>
        <w:t xml:space="preserve">This passage throws the clearest light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employments of the saved of the Church and of Israel.</w:t>
        <w:br w:type="textWrapping"/>
        <w:t xml:space="preserve">They are not perpetually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singing</w:t>
        <w:br w:type="textWrapping"/>
        <w:t xml:space="preserve">praises. They have active engagements: they reign.</w:t>
        <w:br w:type="textWrapping"/>
        <w:tab/>
        <w:t xml:space="preserve">Man governed all the other creatures at first, because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made in God’s image. The citizens of the New</w:t>
        <w:br w:type="textWrapping"/>
        <w:t xml:space="preserve">Jerusalem reign over all others, because in a new and</w:t>
        <w:br w:type="textWrapping"/>
        <w:t xml:space="preserve">peculiar sense they are made, in resurrection, partakers</w:t>
        <w:br w:type="textWrapping"/>
        <w:t xml:space="preserve">of God’s image and likeness.</w:t>
        <w:br w:type="textWrapping"/>
        <w:tab/>
        <w:t xml:space="preserve">The reign of the conquerors with Christ is but for a</w:t>
        <w:br w:type="textWrapping"/>
        <w:t xml:space="preserve">thousand years; and it comes to an end. This is for</w:t>
        <w:br w:type="textWrapping"/>
        <w:t xml:space="preserve">ever. That dominion is not enjoyed by all the risen:</w:t>
        <w:br w:type="textWrapping"/>
        <w:t xml:space="preserve">this is. Then the rulers move up to heaven whenever</w:t>
        <w:br w:type="textWrapping"/>
        <w:t xml:space="preserve">they will: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on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both are on</w:t>
        <w:br w:type="textWrapping"/>
        <w:t xml:space="preserve">the same earth, and much nearer to God.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tjeiNJFaLZofpWWRRaS4Xk1rpA==">CgMxLjA4AHIhMVN6QTlDUjVHcGQ3VXVRRVBHcXE0ejBzSGJrb2dDcXlK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