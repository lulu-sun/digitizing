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chosen are redeemed. Thenceforward the adoration of</w:t>
        <w:br w:type="textWrapping"/>
        <w:t xml:space="preserve">any angel is unlawful.</w:t>
        <w:br w:type="textWrapping"/>
        <w:tab/>
        <w:t xml:space="preserve">When John fell at the feet of the angel, he is twice</w:t>
        <w:br w:type="textWrapping"/>
        <w:t xml:space="preserve">met by—“See thou do it not.” When he falls at our</w:t>
        <w:br w:type="textWrapping"/>
        <w:t xml:space="preserve">Lord’s feet, he is addressed with the words, “Fear</w:t>
        <w:br w:type="textWrapping"/>
        <w:t xml:space="preserve">not!” The angel depreciates himself and elevates</w:t>
        <w:br w:type="textWrapping"/>
        <w:t xml:space="preserve">John to his level. “I am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fellow-servant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thee, and of</w:t>
        <w:br w:type="textWrapping"/>
        <w:t xml:space="preserve">thy brethren the prophets.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Jesus takes thereupon</w:t>
        <w:br w:type="textWrapping"/>
        <w:t xml:space="preserve">the title of superiority which involves Godhead, and</w:t>
        <w:br w:type="textWrapping"/>
        <w:t xml:space="preserve">justifies worship. “I am First and Last.” The angel</w:t>
        <w:br w:type="textWrapping"/>
        <w:t xml:space="preserve">bids John to direct his worship to the person of God</w:t>
        <w:br w:type="textWrapping"/>
        <w:t xml:space="preserve">alone. But Jesus, having accepted the worship as His</w:t>
        <w:br w:type="textWrapping"/>
        <w:t xml:space="preserve">due, gives commands to His servant John—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Write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things which thou sawest.”</w:t>
        <w:br w:type="textWrapping"/>
        <w:br w:type="textWrapping"/>
        <w:tab/>
        <w:t xml:space="preserve">10.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 saith to me, ‘Seal not the sayings of the prophecy</w:t>
        <w:br w:type="textWrapping"/>
        <w:t xml:space="preserve">of this book: for the season is near.’ 11. He that committeth</w:t>
        <w:br w:type="textWrapping"/>
        <w:t xml:space="preserve">injustice, let him commit injustice still: and the filthy, let him be</w:t>
        <w:br w:type="textWrapping"/>
        <w:t xml:space="preserve">filthy still: and the just, let him do righteousness still: and the</w:t>
        <w:br w:type="textWrapping"/>
        <w:t xml:space="preserve">holy, let him be sanctified still. 12. Behold, I come quickly:</w:t>
        <w:br w:type="textWrapping"/>
        <w:t xml:space="preserve">and my reward is with me, to render to each as his work is. 13.</w:t>
        <w:br w:type="textWrapping"/>
        <w:t xml:space="preserve">I am the Alpha and the Omega, the first and the last, beginning</w:t>
        <w:br w:type="textWrapping"/>
        <w:t xml:space="preserve">and 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14. Blessed are they who wash their robes, that they</w:t>
        <w:br w:type="textWrapping"/>
        <w:t xml:space="preserve">may have a right to the tree of life, and may enter in at the portals</w:t>
        <w:br w:type="textWrapping"/>
        <w:t xml:space="preserve">into the city. 15. Outside are dogs, and sorcerers, and fornicators, and murderers, and idolaters, and every one who loveth</w:t>
        <w:br w:type="textWrapping"/>
        <w:t xml:space="preserve">and maketh a lie.</w:t>
        <w:br w:type="textWrapping"/>
        <w:tab/>
        <w:t xml:space="preserve">16. I, Jesus, sent mine angel to testify these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things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you in</w:t>
        <w:br w:type="textWrapping"/>
        <w:t xml:space="preserve">the churches. I am the root and the offspring of David, the</w:t>
        <w:br w:type="textWrapping"/>
        <w:t xml:space="preserve">bright and morning star. 17. And the Spirit and the Bride say,</w:t>
        <w:br w:type="textWrapping"/>
        <w:t xml:space="preserve">Come thou! And let him that heareth say, Come thou! And</w:t>
        <w:br w:type="textWrapping"/>
        <w:t xml:space="preserve">let the thirsty one come. Whosoever wishes, let him take the</w:t>
        <w:br w:type="textWrapping"/>
        <w:t xml:space="preserve">water of life without price. 18. I testify to every one that heareth the sayings of the prophecy of this book, If any add to these</w:t>
        <w:br w:type="textWrapping"/>
        <w:t xml:space="preserve">things, God shall add to him the plagues that are written in this</w:t>
        <w:br w:type="textWrapping"/>
        <w:t xml:space="preserve">book. 19. And if any take away from the sayings of the book of</w:t>
        <w:br w:type="textWrapping"/>
        <w:t xml:space="preserve">this prophecy, God shall take away his portion from the tree of</w:t>
        <w:br w:type="textWrapping"/>
        <w:t xml:space="preserve">life, and out of the holy city, which are written of in this book.</w:t>
        <w:br w:type="textWrapping"/>
        <w:t xml:space="preserve">20. Saith he who testifies these things, Yea, I come quickly.</w:t>
        <w:br w:type="textWrapping"/>
        <w:t xml:space="preserve">Amen. Come, Lord Jesus! 21. The grace of the Lord Jesus</w:t>
        <w:br w:type="textWrapping"/>
        <w:t xml:space="preserve">be with all the saints. Amen.”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SJeeNuWlgeeVk9RROnomYGT1A==">CgMxLjA4AHIhMUYwNkZEMnRMbTNVOGZ1WWlUMDB4N1VRZ0hWM21ZNENI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