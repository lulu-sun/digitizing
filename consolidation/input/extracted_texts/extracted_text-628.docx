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Endless punishment is the lot of the lost. It is</w:t>
        <w:br w:type="textWrapping"/>
        <w:t xml:space="preserve">their sentence upon three grounds.</w:t>
        <w:br w:type="textWrapping"/>
        <w:tab/>
        <w:t xml:space="preserve">1.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they should be shut out of the</w:t>
        <w:br w:type="textWrapping"/>
        <w:t xml:space="preserve">place of the holy; because of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past acts of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2.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they should be excluded: because of</w:t>
        <w:br w:type="textWrapping"/>
        <w:t xml:space="preserve">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unholy state of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not fit to</w:t>
        <w:br w:type="textWrapping"/>
        <w:t xml:space="preserve">associate with the holy and servants of God. They</w:t>
        <w:br w:type="textWrapping"/>
        <w:t xml:space="preserve">have no sympathy with the renewed. They are the</w:t>
        <w:br w:type="textWrapping"/>
        <w:t xml:space="preserve">Serpent’s seed.</w:t>
        <w:br w:type="textWrapping"/>
        <w:tab/>
        <w:t xml:space="preserve">3.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two parties should be severed.</w:t>
        <w:br w:type="textWrapping"/>
        <w:t xml:space="preserve">The lost are burning brands; ever ready to set on fire</w:t>
        <w:br w:type="textWrapping"/>
        <w:t xml:space="preserve">all that come near them. They are poisonous plants,</w:t>
        <w:br w:type="textWrapping"/>
        <w:t xml:space="preserve">bearing the seeds of mischief and ready to scatter them</w:t>
        <w:br w:type="textWrapping"/>
        <w:t xml:space="preserve">all around. They are unhappy themselves, and would</w:t>
        <w:br w:type="textWrapping"/>
        <w:t xml:space="preserve">destroy, in great measure, the happiness of the saved,</w:t>
        <w:br w:type="textWrapping"/>
        <w:t xml:space="preserve">if suffered to come among them. Now all these reasons</w:t>
        <w:br w:type="textWrapping"/>
        <w:t xml:space="preserve">remain eternally; so does their punishment.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Jesus, sent mine angel to testify unto you these</w:t>
        <w:br w:type="textWrapping"/>
        <w:t xml:space="preserve">things in the churches.”</w:t>
        <w:br w:type="textWrapping"/>
        <w:tab/>
        <w:t xml:space="preserve">To Jesus belong all the saved, whether fallen or</w:t>
        <w:br w:type="textWrapping"/>
        <w:t xml:space="preserve">unfallen.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servants.”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two witnesses.”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angels.”</w:t>
        <w:br w:type="textWrapping"/>
        <w:tab/>
        <w:t xml:space="preserve">Again the importance of the book is pressed upon</w:t>
        <w:br w:type="textWrapping"/>
        <w:t xml:space="preserve">our notice from a consideration of the greatness of the</w:t>
        <w:br w:type="textWrapping"/>
        <w:t xml:space="preserve">person who presents it. It is designed to be the</w:t>
        <w:br w:type="textWrapping"/>
        <w:t xml:space="preserve">especial study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While it speaks of</w:t>
        <w:br w:type="textWrapping"/>
        <w:t xml:space="preserve">things which will go on upon earth after the watchful</w:t>
        <w:br w:type="textWrapping"/>
        <w:t xml:space="preserve">of the churches are removed, it nevertheless is full of</w:t>
        <w:br w:type="textWrapping"/>
        <w:t xml:space="preserve">light and instruction for us during God’s time of</w:t>
        <w:br w:type="textWrapping"/>
        <w:t xml:space="preserve">patience.</w:t>
        <w:br w:type="textWrapping"/>
        <w:tab/>
        <w:t xml:space="preserve">Verses sixteen and seventeen address the churches.</w:t>
        <w:br w:type="textWrapping"/>
        <w:t xml:space="preserve">We have returned, now that the prophetic part of the</w:t>
        <w:br w:type="textWrapping"/>
        <w:t xml:space="preserve">book is closed, to the Church’s usual standing in this</w:t>
        <w:br w:type="textWrapping"/>
        <w:t xml:space="preserve">dispensation, as set among the things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Person of the Bridegroom is presented to draw out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2r7cqgYXp+y7olvV33REugeG8w==">CgMxLjA4AHIhMS1VUXBKOHJSUlZVb2VsMmdrUk5NZ0xvcjQ3TktBaVlp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