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grace of Jesus embraces both classes of God’s</w:t>
        <w:br w:type="textWrapping"/>
        <w:t xml:space="preserve">servants. Only the sanctified at last will be found</w:t>
        <w:br w:type="textWrapping"/>
        <w:t xml:space="preserve">within the city. Grace is the only ground on which</w:t>
        <w:br w:type="textWrapping"/>
        <w:t xml:space="preserve">any can stand for eternity.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ADDED NOTE [1920]</w:t>
        <w:br w:type="textWrapping"/>
        <w:br w:type="textWrapping"/>
        <w:t xml:space="preserve">ON (1)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MANUSCRIPTS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(2) VERSIONS, (3)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DITIONS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Govett refers (not infrequently) in footnotes to Greek manuscripts of the Apocalypse, as well as to versions and “critical”</w:t>
        <w:br w:type="textWrapping"/>
        <w:t xml:space="preserve">editions of the text, the following remarks may be added for</w:t>
        <w:br w:type="textWrapping"/>
        <w:t xml:space="preserve">the benefit of those who do not know Greek.</w:t>
        <w:br w:type="textWrapping"/>
        <w:tab/>
        <w:t xml:space="preserve">There are three complete, and two incomplete, “uncial”</w:t>
        <w:br w:type="textWrapping"/>
        <w:t xml:space="preserve">MSS. of the Apocalypse. These are all very old, and are called</w:t>
        <w:br w:type="textWrapping"/>
        <w:t xml:space="preserve">uncials because written in capital letters. Of these uncials</w:t>
        <w:br w:type="textWrapping"/>
        <w:t xml:space="preserve">the most important are </w:t>
      </w:r>
      <w:r w:rsidDel="00000000" w:rsidR="00000000" w:rsidRPr="00000000">
        <w:rPr>
          <w:rFonts w:ascii="Consolas" w:cs="Consolas" w:eastAsia="Consolas" w:hAnsi="Consolas"/>
          <w:rtl w:val="1"/>
        </w:rPr>
        <w:t xml:space="preserve">א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Sinai Codex, edited by Tischendorf in 1862), A (the Alexandrine Codex, now in the British</w:t>
        <w:br w:type="textWrapping"/>
        <w:t xml:space="preserve">Museum). The most famous of all Biblical manuscripts is</w:t>
        <w:br w:type="textWrapping"/>
        <w:t xml:space="preserve">B (the Vatican Codex),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does not contain the Apocalypse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There are many other manuscripts written not in capitals, but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script; these are called cursives. These are later</w:t>
        <w:br w:type="textWrapping"/>
        <w:t xml:space="preserve">in date than the great uncials, but they are often important</w:t>
        <w:br w:type="textWrapping"/>
        <w:t xml:space="preserve">because, in some cases, they have been copied from manuscripts</w:t>
        <w:br w:type="textWrapping"/>
        <w:t xml:space="preserve">even older than </w:t>
      </w:r>
      <w:r w:rsidDel="00000000" w:rsidR="00000000" w:rsidRPr="00000000">
        <w:rPr>
          <w:rFonts w:ascii="Consolas" w:cs="Consolas" w:eastAsia="Consolas" w:hAnsi="Consolas"/>
          <w:rtl w:val="1"/>
        </w:rPr>
        <w:t xml:space="preserve">א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 (these latter of the fourth and fifth</w:t>
        <w:br w:type="textWrapping"/>
        <w:t xml:space="preserve">century). Of the versions of the original Greek by far the most</w:t>
        <w:br w:type="textWrapping"/>
        <w:t xml:space="preserve">important is the Vulgate, the Latin translation made by Jerome</w:t>
        <w:br w:type="textWrapping"/>
        <w:t xml:space="preserve">somewhere about the year 400; it is still the official version of</w:t>
        <w:br w:type="textWrapping"/>
        <w:t xml:space="preserve">the Roman Church.</w:t>
        <w:br w:type="textWrapping"/>
        <w:tab/>
        <w:t xml:space="preserve">Of great critical scholars referred to by Govett, a high place</w:t>
        <w:br w:type="textWrapping"/>
        <w:t xml:space="preserve">must be assigned to Tregelles (1813-1875), whose work on the text</w:t>
        <w:br w:type="textWrapping"/>
        <w:t xml:space="preserve">of the New Testament is of the greatest importance. Along with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Tregelles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put the German scholar Tischendorf (1815-1874),</w:t>
        <w:br w:type="textWrapping"/>
        <w:t xml:space="preserve">who discovered the Sinai Codex (deposited at Petrograd).</w:t>
        <w:br w:type="textWrapping"/>
        <w:tab/>
        <w:t xml:space="preserve">The Greek text of the Revised Version of the New Testament</w:t>
        <w:br w:type="textWrapping"/>
        <w:t xml:space="preserve">(1881) was not issued till many years after the publication of</w:t>
        <w:br w:type="textWrapping"/>
        <w:t xml:space="preserve">Govett’s work; its importance is not very great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save</w:t>
        <w:br w:type="textWrapping"/>
        <w:t xml:space="preserve">in so far that it represents, more or less, the views of the late</w:t>
        <w:br w:type="textWrapping"/>
        <w:t xml:space="preserve">Bishop Westcott and Dr. F. J. A. Hort, whose famous edition</w:t>
        <w:br w:type="textWrapping"/>
        <w:t xml:space="preserve">of the Greek Text appeared in the same year. At the present</w:t>
        <w:br w:type="textWrapping"/>
        <w:t xml:space="preserve">time, Westcott and Hort’s text (generally known as W.H.) is</w:t>
        <w:br w:type="textWrapping"/>
        <w:t xml:space="preserve">the text used by nearly all scholars.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asFaBB4eqj6WOiP5YgBfoZe/ag==">CgMxLjA4AHIhMXJKdGwzNUExdkNNcTBmOU5Fb3ZvUXdEVGx3My1oWXBz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