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INDEX.</w:t>
        <w:br/>
        <w:br/>
        <w:t>628</w:t>
        <w:br/>
        <w:br/>
        <w:t>Fornication, spiritual, applied</w:t>
        <w:br/>
        <w:t>to Church of Rome, 424</w:t>
        <w:br/>
        <w:t>Frogs = evil spirits, 410</w:t>
        <w:br/>
        <w:br/>
        <w:t>Man of Sin, 311</w:t>
        <w:br/>
        <w:t>Mark on the person, idolatrous</w:t>
        <w:br/>
        <w:t>emblem, 341 sq., 403</w:t>
        <w:br/>
        <w:t>Marriage supper, 844, 492</w:t>
        <w:br/>
        <w:t>Martyrs, why slain, 514</w:t>
        <w:br/>
        <w:t>Mercy, the Divine, 167</w:t>
        <w:br/>
        <w:t>Michael (= Jesus), 282</w:t>
        <w:br/>
        <w:t>Millennium, 509, 511, 533, 257</w:t>
        <w:br/>
        <w:t>Milton the poet, 284</w:t>
        <w:br/>
        <w:t>Miracles, wrought on behalf of</w:t>
        <w:br/>
        <w:t>Evil, 332</w:t>
        <w:br/>
        <w:t>Mohammed — Antichrist, 324</w:t>
        <w:br/>
        <w:t>Months, period expressed in,</w:t>
        <w:br/>
        <w:t>223</w:t>
        <w:br/>
        <w:t>Mother, the Crowned (=Jeru-</w:t>
        <w:br/>
        <w:t>salem), 277</w:t>
        <w:br/>
        <w:t>Multitude, the Great, 157</w:t>
        <w:br/>
        <w:t>Multitude, the Great, 276</w:t>
        <w:br/>
        <w:t>Mystery, 129, 211</w:t>
        <w:br/>
        <w:br/>
        <w:t>Gnosticism, 253</w:t>
        <w:br/>
        <w:t>God’s Name, 315</w:t>
        <w:br/>
        <w:t>Gog and Magog, 529</w:t>
        <w:br/>
        <w:br/>
        <w:t>Hades, Gates of, and the</w:t>
        <w:br/>
        <w:t>Church, 33; cf. 73 sq.</w:t>
        <w:br/>
        <w:t>Happiness, human pictures of,</w:t>
        <w:br/>
        <w:t>77 sq.</w:t>
        <w:br/>
        <w:t>Harlot, the Great, 419</w:t>
        <w:br/>
        <w:t>Harvest, the, 384</w:t>
        <w:br/>
        <w:t>Heaven, opening of, 262</w:t>
        <w:br/>
        <w:t>Historicists, 23</w:t>
        <w:br/>
        <w:t>Horns, ten, 271</w:t>
        <w:br/>
        <w:t>Horses, vision of, 199</w:t>
        <w:br/>
        <w:br/>
        <w:t>Image-worship, 335 sq.; cf.</w:t>
        <w:br/>
        <w:t>378</w:t>
        <w:br/>
        <w:t>Infidelity, modern, 318</w:t>
        <w:br/>
        <w:br/>
        <w:t>Names, blotted out from the</w:t>
        <w:br/>
        <w:t>Book of Life, 70</w:t>
        <w:br/>
        <w:t>Names of men = celebrated</w:t>
        <w:br/>
        <w:t>men, 251</w:t>
        <w:br/>
        <w:t>Nations, King of the, 216</w:t>
        <w:br/>
        <w:t>Nero and the burning of</w:t>
        <w:br/>
        <w:t>Rome, 461</w:t>
        <w:br/>
        <w:t>— redivivus, 353 sq.</w:t>
        <w:br/>
        <w:t>Nicolaitans = Gnosties, 33</w:t>
        <w:br/>
        <w:t>Number of the Beast, 348 sq.</w:t>
        <w:br/>
        <w:t>Numbers, significance of, 6, 7,</w:t>
        <w:br/>
        <w:t>223, 237, 251, 281</w:t>
        <w:br/>
        <w:br/>
        <w:t>Jerusalem, 267; cf. 277</w:t>
        <w:br/>
        <w:t>— the New, 563 sq.</w:t>
        <w:br/>
        <w:t>Jezebel, 54 sq.</w:t>
        <w:br/>
        <w:t>Judgment of Saved and Lost,</w:t>
        <w:br/>
        <w:t>556</w:t>
        <w:br/>
        <w:t>— Seat, 537</w:t>
        <w:br/>
        <w:t>Justice, 99</w:t>
        <w:br/>
        <w:br/>
        <w:t>Key of David, 72</w:t>
        <w:br/>
        <w:t>Kingdom inheritors of, 260</w:t>
        <w:br/>
        <w:t>— of the world, 255</w:t>
        <w:br/>
        <w:t>Kings, the Ten, 451</w:t>
        <w:br/>
        <w:br/>
        <w:t>Oil, sons of, 227, 231</w:t>
        <w:br/>
        <w:br/>
        <w:t>Lamb, song of 398</w:t>
        <w:br/>
        <w:t>Lamb, the Slain, 122</w:t>
        <w:br/>
        <w:t>Lamps, 15, 109; Jesus as the</w:t>
        <w:br/>
        <w:t>Lamp, 585; cf. 227</w:t>
        <w:br/>
        <w:t>Life v. Soul, 288</w:t>
        <w:br/>
        <w:t>Linen = righteous acts of</w:t>
        <w:br/>
        <w:t>Saints, 489</w:t>
        <w:br/>
        <w:t>Living creatures, the Four, 112</w:t>
        <w:br/>
        <w:t>Locusts, 185, 193</w:t>
        <w:br/>
        <w:t>Lord’s Day, 13</w:t>
        <w:br/>
        <w:br/>
        <w:t>Pergamos, Satan’s throne,</w:t>
        <w:br/>
        <w:t>chap. ili</w:t>
        <w:br/>
        <w:t>Persecutions (future), 142;</w:t>
        <w:br/>
        <w:br/>
        <w:t>Pagan and Papist, 437</w:t>
        <w:br/>
        <w:t>Pillar, 82 ; pillars of fire, 206</w:t>
        <w:br/>
        <w:t>Plagues, literal, 173</w:t>
        <w:br/>
        <w:t>Pope, the, 303; Pope Pius,</w:t>
        <w:br/>
        <w:t>Creed of, 335</w:t>
        <w:br/>
        <w:t>Prayers of the Saints, 170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