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INDEX</w:t>
        <w:br/>
        <w:br/>
        <w:t>629</w:t>
        <w:br/>
        <w:br/>
        <w:t>Priesthood, 608</w:t>
        <w:br/>
        <w:t>Prophet, the False = Judas</w:t>
        <w:br/>
        <w:t>Iscariot, 329, 501</w:t>
        <w:br/>
        <w:t>Ptolemy Philopator, 346</w:t>
        <w:br/>
        <w:t>Purple, of Roman Authority,</w:t>
        <w:br/>
        <w:t>429</w:t>
        <w:br/>
        <w:br/>
        <w:t>Stones, precious, 575</w:t>
        <w:br/>
        <w:t>Swearing, 210</w:t>
        <w:br/>
        <w:t>Sword, 18, 132</w:t>
        <w:br/>
        <w:t>Symbolism, 3, 24, 26</w:t>
        <w:br/>
        <w:br/>
        <w:t>Temple of God measured, 217</w:t>
        <w:br/>
        <w:t>— rebuilt, 219 sq.</w:t>
        <w:br/>
        <w:t>Throne in Revelation, 102 sq.,</w:t>
        <w:br/>
        <w:t>154, 518</w:t>
        <w:br/>
        <w:t>Thrones, the two, 97</w:t>
        <w:br/>
        <w:t>Thunders, sevenfold, 208</w:t>
        <w:br/>
        <w:t>Tree of Life, 598 sq.</w:t>
        <w:br/>
        <w:t>Tribes, order of the, 155 sq.</w:t>
        <w:br/>
        <w:t>Tribulation, the Great, 161 sq.</w:t>
        <w:br/>
        <w:br/>
        <w:t>Raptures, 280</w:t>
        <w:br/>
        <w:t>Rebellion, the last great, 527}</w:t>
        <w:br/>
        <w:t>Redemption of Creation, 114</w:t>
        <w:br/>
        <w:t>Resurrection of Reward, 520</w:t>
        <w:br/>
        <w:t>Rider on white horse, 130</w:t>
        <w:br/>
        <w:t>Robes, washed in the blood,</w:t>
        <w:br/>
        <w:t>617</w:t>
        <w:br/>
        <w:t>Rome, corruption of (Papal),</w:t>
        <w:br/>
        <w:t>421</w:t>
        <w:br/>
        <w:t>— fall of, 374</w:t>
        <w:br/>
        <w:t>Ross = Russia, 498</w:t>
        <w:br/>
        <w:br/>
        <w:t>Vengeance, day of God’s, 372,</w:t>
        <w:br/>
        <w:t>400</w:t>
        <w:br/>
        <w:t>Vials, the, 395</w:t>
        <w:br/>
        <w:t>Vintage, the, 389</w:t>
        <w:br/>
        <w:t>Virgins, the 144,000, 364, 397</w:t>
        <w:br/>
        <w:br/>
        <w:t>Sackeloth, 226</w:t>
        <w:br/>
        <w:t>Sadducees, 246</w:t>
        <w:br/>
        <w:t>Satan bound, 504, cf. 534; his</w:t>
        <w:br/>
        <w:t>fall, 274 ; his malignity, 286</w:t>
        <w:br/>
        <w:t>Scarlet, colour of Popes and</w:t>
        <w:br/>
        <w:t>Cardinals, 430</w:t>
        <w:br/>
        <w:t>Scorpions, plague of, 190</w:t>
        <w:br/>
        <w:t>Sea, Hades, Death, 545</w:t>
        <w:br/>
        <w:t>Serpent, 310</w:t>
        <w:br/>
        <w:t>Seven Epistles, tenor of, 32</w:t>
        <w:br/>
        <w:t>— Kings, 444</w:t>
        <w:br/>
        <w:t>Sins, the six, 202</w:t>
        <w:br/>
        <w:t>Smoke from the Abyss, 185</w:t>
        <w:br/>
        <w:t>Soul versus Spirit, 138</w:t>
        <w:br/>
        <w:t>Spirits of the departed, 126,</w:t>
        <w:br/>
        <w:t>158</w:t>
        <w:br/>
        <w:t>Spiritual coldness, 90</w:t>
        <w:br/>
        <w:t>Stars, falling, 144; stars of</w:t>
        <w:br/>
        <w:t>heaven, 271; Satan as a</w:t>
        <w:br/>
        <w:t>star, 182 ; Morning Star, 621</w:t>
        <w:br/>
        <w:t>Stone, the Great = the Great</w:t>
        <w:br/>
        <w:t>City, 481</w:t>
        <w:br/>
        <w:br/>
        <w:t>Washing, 10</w:t>
        <w:br/>
        <w:t>Waters, the mystic, 292, 456</w:t>
        <w:br/>
        <w:t>White raiment, 93, 164</w:t>
        <w:br/>
        <w:t>Wild Beasts, persons, 296, 301,</w:t>
        <w:br/>
        <w:t>307, 324 sq., 428, 439 sq.</w:t>
        <w:br/>
        <w:t>—Worship of, 341</w:t>
        <w:br/>
        <w:t>Wilderness, flights into, 280;</w:t>
        <w:br/>
        <w:t>cf. 290</w:t>
        <w:br/>
        <w:t>Wine, not in the New City, 596</w:t>
        <w:br/>
        <w:t>Winepress, 392</w:t>
        <w:br/>
        <w:t>Witnesses, the two, 224</w:t>
        <w:br/>
        <w:t>Works, judgment according to,</w:t>
        <w:br/>
        <w:t>544</w:t>
        <w:br/>
        <w:t>Worldly indulgence, 96</w:t>
        <w:br/>
        <w:t>Wormwood, the star, 178</w:t>
        <w:br/>
        <w:br/>
        <w:t>Year-day fallacy, 38, 39</w:t>
        <w:br/>
        <w:br/>
        <w:br/>
        <w:t>Printed in Great Britain by Butler &amp; Tanner, Frome and London,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