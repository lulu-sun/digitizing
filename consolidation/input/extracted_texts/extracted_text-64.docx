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paramours: (3)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children.</w:t>
        <w:br w:type="textWrapping"/>
        <w:tab/>
        <w:t xml:space="preserve">(1) For the bed of sin, God would send the bed of</w:t>
        <w:br w:type="textWrapping"/>
        <w:t xml:space="preserve">pain. In her punishment she should read the displeasure of the Most High at her guilt. Hers was a sin</w:t>
        <w:br w:type="textWrapping"/>
        <w:t xml:space="preserve">unto death, and she should not recover.</w:t>
        <w:br w:type="textWrapping"/>
        <w:tab/>
        <w:t xml:space="preserve">(2) Vengeance would next fall on the adulterers. She</w:t>
        <w:br w:type="textWrapping"/>
        <w:t xml:space="preserve">was, as we again infer, a married woman. Her offence</w:t>
        <w:br w:type="textWrapping"/>
        <w:t xml:space="preserve">was literal adultery, not spiritual. As truly as the</w:t>
        <w:br w:type="textWrapping"/>
        <w:t xml:space="preserve">eating things offered in sacrifice was literal, so was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sin.</w:t>
        <w:br w:type="textWrapping"/>
        <w:tab/>
        <w:t xml:space="preserve">Her fellow-sinners were to suffer great tribulation,</w:t>
        <w:br w:type="textWrapping"/>
        <w:t xml:space="preserve">if impenitent. When? Must we assume that it would</w:t>
        <w:br w:type="textWrapping"/>
        <w:t xml:space="preserve">necessarily be in this life? What says Romans ii.?</w:t>
        <w:br w:type="textWrapping"/>
        <w:t xml:space="preserve">“To them that are contentious, and do not obey the</w:t>
        <w:br w:type="textWrapping"/>
        <w:t xml:space="preserve">truth, but obey unrighteousness, indignation, and wrath,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anguish, upon every soul of man that</w:t>
        <w:br w:type="textWrapping"/>
        <w:t xml:space="preserve">doeth evil,”.....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day when God shall judge the</w:t>
        <w:br w:type="textWrapping"/>
        <w:t xml:space="preserve">secrets of men by Jesus Christ according to my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(8,</w:t>
        <w:br w:type="textWrapping"/>
        <w:t xml:space="preserve">9, 16). “Marriage is honourable in all, and the bed</w:t>
        <w:br w:type="textWrapping"/>
        <w:t xml:space="preserve">undefiled: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whoremongers and adulterers God will</w:t>
        <w:br w:type="textWrapping"/>
        <w:t xml:space="preserve">judge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 xiii. 4).</w:t>
        <w:br w:type="textWrapping"/>
        <w:tab/>
        <w:t xml:space="preserve">The words “great tribulation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expound to us the</w:t>
        <w:br w:type="textWrapping"/>
        <w:t xml:space="preserve">meaning of “casting into a bed.” Severer judgments</w:t>
        <w:br w:type="textWrapping"/>
        <w:t xml:space="preserve">are threatened, with increasing sin. And these menaces,</w:t>
        <w:br w:type="textWrapping"/>
        <w:t xml:space="preserve">be it observed, are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members of</w:t>
        <w:br w:type="textWrapping"/>
        <w:t xml:space="preserve">apostolic churches. “Therefore put away from yourselves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Cor. v. 13). But the same</w:t>
        <w:br w:type="textWrapping"/>
        <w:t xml:space="preserve">person, having become penitent, was restored to the</w:t>
        <w:br w:type="textWrapping"/>
        <w:t xml:space="preserve">Church at the next epistle. 2 Cor. ii. 5-10.</w:t>
        <w:br w:type="textWrapping"/>
        <w:tab/>
        <w:t xml:space="preserve">An opening for amendment is, in their case, left.</w:t>
        <w:br w:type="textWrapping"/>
        <w:t xml:space="preserve">They might repent, and the threatening not light on</w:t>
        <w:br w:type="textWrapping"/>
        <w:t xml:space="preserve">their heads. How gracious is the Saviour, who received</w:t>
        <w:br w:type="textWrapping"/>
        <w:t xml:space="preserve">repentant Peter!</w:t>
        <w:br w:type="textWrapping"/>
        <w:br w:type="textWrapping"/>
        <w:tab/>
        <w:t xml:space="preserve">23. “And I will slay her children with pestilence, and all the</w:t>
        <w:br w:type="textWrapping"/>
        <w:t xml:space="preserve">churches shall know that </w:t>
      </w:r>
      <w:sdt>
        <w:sdtPr>
          <w:id w:val="110428497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he who searches reins and hearts;</w:t>
        <w:br w:type="textWrapping"/>
        <w:t xml:space="preserve">and I will give to each of you according to your works.”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06T18:46:1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eM4JwTVRhqbnNZbDOp/9B7Tsw==">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