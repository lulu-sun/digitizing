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br/>
        <w:t>dine sede etan</w:t>
        <w:br/>
        <w:t>3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