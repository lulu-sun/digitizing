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x. 21. The last rebellion of Gog and Magog under</w:t>
        <w:br w:type="textWrapping"/>
        <w:t xml:space="preserve">Satan’s seducing proves that human nature is at its</w:t>
        <w:br w:type="textWrapping"/>
        <w:t xml:space="preserve">root the same. And the threats of God in Zech. xiv.</w:t>
        <w:br w:type="textWrapping"/>
        <w:t xml:space="preserve">against the nations that come not up to keep the feast</w:t>
        <w:br w:type="textWrapping"/>
        <w:t xml:space="preserve">of tabernacles at Jerusalem (17-19) discover to us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every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millennial age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 be 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meaning of the promise then clearly is, that the</w:t>
        <w:br w:type="textWrapping"/>
        <w:t xml:space="preserve">Gentiles will be kept in subjection, during the thousand</w:t>
        <w:br w:type="textWrapping"/>
        <w:t xml:space="preserve">years, not by the silken cords of love, but by the weight</w:t>
        <w:br w:type="textWrapping"/>
        <w:t xml:space="preserve">of superior force.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Might will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side of right.</w:t>
        <w:br w:type="textWrapping"/>
        <w:t xml:space="preserve">Justice will be swift and strong.</w:t>
        <w:br w:type="textWrapping"/>
        <w:tab/>
        <w:t xml:space="preserve">The difference of the two natures—that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risen</w:t>
        <w:br w:type="textWrapping"/>
        <w:t xml:space="preserve">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of men in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set forth to us in</w:t>
        <w:br w:type="textWrapping"/>
        <w:t xml:space="preserve">the two objects compared. Flesh has its strength and</w:t>
        <w:br w:type="textWrapping"/>
        <w:t xml:space="preserve">its hardness. But ’tis only as the hardness of earthenware: what chance has it to withstand the swing of an</w:t>
        <w:br w:type="textWrapping"/>
        <w:t xml:space="preserve">iron rod? It will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shivered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the blow. There will</w:t>
        <w:br w:type="textWrapping"/>
        <w:t xml:space="preserve">be no recovery of delinquents then. Clay may be</w:t>
        <w:br w:type="textWrapping"/>
        <w:t xml:space="preserve">moulded anew; but hardware, once shattered, is not to</w:t>
        <w:br w:type="textWrapping"/>
        <w:t xml:space="preserve">be put together again. We are not to be passive</w:t>
        <w:br w:type="textWrapping"/>
        <w:t xml:space="preserve">assessors with Christ in the judgment of the dead, as</w:t>
        <w:br w:type="textWrapping"/>
        <w:t xml:space="preserve">some think,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to rule the 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breaking will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benevolent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will be the</w:t>
        <w:br w:type="textWrapping"/>
        <w:t xml:space="preserve">power of holiness, destroying those who would overthrow the world’s happiness. Our patience is not</w:t>
        <w:br w:type="textWrapping"/>
        <w:t xml:space="preserve">to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 is power for ever to be dissevered from</w:t>
        <w:br w:type="textWrapping"/>
        <w:t xml:space="preserve">righteousness. When our Lord’s attitude changes, so</w:t>
        <w:br w:type="textWrapping"/>
        <w:t xml:space="preserve">does ours.</w:t>
        <w:br w:type="textWrapping"/>
        <w:br w:type="textWrapping"/>
        <w:tab/>
        <w:t xml:space="preserve">28. “And I will give him the morning star.”</w:t>
        <w:br w:type="textWrapping"/>
        <w:br w:type="textWrapping"/>
        <w:tab/>
        <w:t xml:space="preserve">How strong the seduction to evil at Thyatira, we may</w:t>
        <w:br w:type="textWrapping"/>
        <w:t xml:space="preserve">gather from the severe threats, and from the twofold</w:t>
        <w:br w:type="textWrapping"/>
        <w:t xml:space="preserve">promise. Where the enemy puts forth his power, the</w:t>
        <w:br w:type="textWrapping"/>
        <w:t xml:space="preserve">Lord exerts an answerable antagonist force.</w:t>
        <w:br w:type="textWrapping"/>
        <w:tab/>
        <w:t xml:space="preserve">Of all the promises this is, I think, the most difficult</w:t>
        <w:br w:type="textWrapping"/>
        <w:t xml:space="preserve">to understand.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Uy6HsFtKH8hlONgl2otyivhkTA==">CgMxLjA4AHIhMVVqQzJ3aXRYQ2dNOWZvMTNyZGNXaXN5bkthaFBaZHVU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