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THE APOCALY PSE</w:t>
        <w:br/>
        <w:br/>
        <w:t>EXPOUNDED BY SCRIPTURE</w:t>
        <w:br/>
        <w:br/>
        <w:t>J BY eh</w:t>
        <w:br/>
        <w:t>ROBERT GOVETT, M.A”</w:t>
        <w:br/>
        <w:br/>
        <w:t>Late Fellow of Worcester College, Oxford</w:t>
        <w:br/>
        <w:br/>
        <w:t>(Abridged from the Four Volume Edition, 1864 )</w:t>
        <w:br/>
        <w:br/>
        <w:t>LONDON</w:t>
        <w:br/>
        <w:t>CHAS. J. THYNNE</w:t>
        <w:br/>
        <w:t>WHITEFRIARS STREET, E.C.4</w:t>
        <w:br/>
        <w:t>Nov. 1920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