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anticipates that it will not be kept; therefore a threat</w:t>
        <w:br w:type="textWrapping"/>
        <w:t xml:space="preserve">is added. The ill consequences of such disobedience</w:t>
        <w:br w:type="textWrapping"/>
        <w:t xml:space="preserve">would be reaped at the Saviour’s coming. In each</w:t>
        <w:br w:type="textWrapping"/>
        <w:t xml:space="preserve">epistle, whether for encouragement or warning,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Lord (and not death) is presented. As</w:t>
        <w:br w:type="textWrapping"/>
        <w:t xml:space="preserve">is the position of the disciple, so is the Saviour’s return</w:t>
        <w:br w:type="textWrapping"/>
        <w:t xml:space="preserve">to Him joy, or grief. Do any think or say, that we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millennarians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“make too much” of the coming of the</w:t>
        <w:br w:type="textWrapping"/>
        <w:t xml:space="preserve">Lord? That can hardly be, if we judge by these</w:t>
        <w:br w:type="textWrapping"/>
        <w:t xml:space="preserve">epistles, dictated by Christ Himself.</w:t>
        <w:br w:type="textWrapping"/>
        <w:tab/>
        <w:t xml:space="preserve">The word for “coming” is the definite one, noticed</w:t>
        <w:br w:type="textWrapping"/>
        <w:t xml:space="preserve">above, which describes our Redeemer as ceasing to</w:t>
        <w:br w:type="textWrapping"/>
        <w:t xml:space="preserve">move, because the goal at which He aims is won.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preposition used may signify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refers to the Lord’s descent from heaven into air above</w:t>
        <w:br w:type="textWrapping"/>
        <w:t xml:space="preserve">the earth, and the watchful saint’s ascent to Him, while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sleeper is left behind.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thou shalt not know what hour I arrive over</w:t>
        <w:br w:type="textWrapping"/>
        <w:t xml:space="preserve">thee.”</w:t>
        <w:br w:type="textWrapping"/>
        <w:tab/>
        <w:t xml:space="preserve">The result of the Lord’s coming, in proportion to the</w:t>
        <w:br w:type="textWrapping"/>
        <w:t xml:space="preserve">offence, maybe either the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left upon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pass through the Day of Great Tribulation, or it may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 punishment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Be it observed, that this warning found in the body</w:t>
        <w:br w:type="textWrapping"/>
        <w:t xml:space="preserve">of the book supposes that certain of the Church will be</w:t>
        <w:br w:type="textWrapping"/>
        <w:t xml:space="preserve">left upon the earth even at the last vial, which consummates the Great Tribulation.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denial of this has</w:t>
        <w:br w:type="textWrapping"/>
        <w:t xml:space="preserve">arisen from neglecting that division of the Church into</w:t>
        <w:br w:type="textWrapping"/>
        <w:t xml:space="preserve">conquerors and conquered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has been so often</w:t>
        <w:br w:type="textWrapping"/>
        <w:t xml:space="preserve">noticed.</w:t>
        <w:br w:type="textWrapping"/>
        <w:tab/>
        <w:t xml:space="preserve">Observe again,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warning to the Church relates</w:t>
        <w:br w:type="textWrapping"/>
        <w:t xml:space="preserve">to our Lord’s coming: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characteristic. The</w:t>
        <w:br w:type="textWrapping"/>
        <w:t xml:space="preserve">world will be unaware even of “the great and terrible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Lord,” when God will take vengeance on</w:t>
        <w:br w:type="textWrapping"/>
        <w:t xml:space="preserve">the living sinners of earth.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Saviour’s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to precede that dread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forms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eat hope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I/oFdl05qpl09jlQk8muDairw==">CgMxLjA4AHIhMXFQdW9IZW5mb3BtVGNBN19YakhCR0F1c3huVmJUR3Ex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