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many were attempting it, as the next verse</w:t>
        <w:br w:type="textWrapping"/>
        <w:t xml:space="preserve">tells us. After Paul had spoken with joy of the “great</w:t>
        <w:br w:type="textWrapping"/>
        <w:t xml:space="preserve">door and effectual” which God had opened to him, he</w:t>
        <w:br w:type="textWrapping"/>
        <w:t xml:space="preserve">adds,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 are many adversaries.”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</w:t>
        <w:br w:type="textWrapping"/>
        <w:t xml:space="preserve">we should expect,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Apostle doubtless</w:t>
        <w:br w:type="textWrapping"/>
        <w:t xml:space="preserve">considered the “many adversaries” as almost the necessary and to be expected consequence of the opened</w:t>
        <w:br w:type="textWrapping"/>
        <w:t xml:space="preserve">door. Where Christ by His Spirit moves mightily,</w:t>
        <w:br w:type="textWrapping"/>
        <w:t xml:space="preserve">Satan as powerfully bestirs himself.</w:t>
        <w:br w:type="textWrapping"/>
        <w:tab/>
        <w:t xml:space="preserve">This is a gracious word, full of encouragement to servants of Christ, engaged in labour for Him. (1) It</w:t>
        <w:br w:type="textWrapping"/>
        <w:t xml:space="preserve">seems to say, that opportunities for service are in</w:t>
        <w:br w:type="textWrapping"/>
        <w:t xml:space="preserve">general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granted in proportion to diligence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it is</w:t>
        <w:br w:type="textWrapping"/>
        <w:t xml:space="preserve">added “for thou hast a little strength.” (2) It teaches</w:t>
        <w:br w:type="textWrapping"/>
        <w:t xml:space="preserve">us also, that let men and devils rage as they may,</w:t>
        <w:br w:type="textWrapping"/>
        <w:t xml:space="preserve">Christ will not suffer a door to be shut which He has</w:t>
        <w:br w:type="textWrapping"/>
        <w:t xml:space="preserve">opened to His servant, till his service there is over.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shuts.</w:t>
        <w:br w:type="textWrapping"/>
        <w:tab/>
        <w:t xml:space="preserve">Remember, believers,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opened door of present</w:t>
        <w:br w:type="textWrapping"/>
        <w:t xml:space="preserve">privileges is of Christ’s bestowal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speaks of it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great gift on His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Let us duly value it, and give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of it! There are wicked men, who are</w:t>
        <w:br w:type="textWrapping"/>
        <w:t xml:space="preserve">seeking every opportunity to shut it; and the marvel</w:t>
        <w:br w:type="textWrapping"/>
        <w:t xml:space="preserve">is, that, in a world of foes like this, it still stands open.</w:t>
        <w:br w:type="textWrapping"/>
        <w:tab/>
        <w:t xml:space="preserve">“For thou hast a little strength.”</w:t>
        <w:br w:type="textWrapping"/>
        <w:tab/>
        <w:t xml:space="preserve">The angel and the Church under his care were</w:t>
        <w:br w:type="textWrapping"/>
        <w:t xml:space="preserve">possessed of some power, both of fortitude in bearing</w:t>
        <w:br w:type="textWrapping"/>
        <w:t xml:space="preserve">for Christ, and of activity in service, toward the Church</w:t>
        <w:br w:type="textWrapping"/>
        <w:t xml:space="preserve">and the world.</w:t>
        <w:br w:type="textWrapping"/>
        <w:tab/>
        <w:t xml:space="preserve">This is the blessed superiority which they possessed</w:t>
        <w:br w:type="textWrapping"/>
        <w:t xml:space="preserve">above Sardis. There, there was total inactivity: here</w:t>
        <w:br w:type="textWrapping"/>
        <w:t xml:space="preserve">both life and some degree of spiritual power. It was,</w:t>
        <w:br w:type="textWrapping"/>
        <w:t xml:space="preserve">however,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measure only: and thus a gentle, tacit</w:t>
        <w:br w:type="textWrapping"/>
        <w:t xml:space="preserve">reproof is conveyed. We should be like Abraham,</w:t>
        <w:br w:type="textWrapping"/>
        <w:t xml:space="preserve">“strong in faith, giving glory to God.”</w:t>
        <w:br w:type="textWrapping"/>
        <w:tab/>
        <w:t xml:space="preserve">“Thou keptest my word.”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a06Xe4VrDCCEeCbma+JEGo3nw==">CgMxLjA4AHIhMWNhN19mUFZ0LXFHRWpQRmduSnBxUmdGcW5JdXpEX0tT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