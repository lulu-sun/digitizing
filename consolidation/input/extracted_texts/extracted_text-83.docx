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ye love me, keep my commandments.” This</w:t>
        <w:br w:type="textWrapping"/>
        <w:t xml:space="preserve">they did: and the love they felt led to service.</w:t>
        <w:br w:type="textWrapping"/>
        <w:tab/>
        <w:t xml:space="preserve">“And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deniedst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My name.”</w:t>
        <w:br w:type="textWrapping"/>
        <w:tab/>
        <w:t xml:space="preserve">’Tis not unlikely that the angel was especially</w:t>
        <w:br w:type="textWrapping"/>
        <w:t xml:space="preserve">called on to own the name of Christ as connected with</w:t>
        <w:br w:type="textWrapping"/>
        <w:t xml:space="preserve">“David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—his coming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kingly authority over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was the point at which the rulers of the earth</w:t>
        <w:br w:type="textWrapping"/>
        <w:t xml:space="preserve">felt most sensitively the religion of Jesus. This was</w:t>
        <w:br w:type="textWrapping"/>
        <w:t xml:space="preserve">the point which the Saviour had to testify, in His “good</w:t>
        <w:br w:type="textWrapping"/>
        <w:t xml:space="preserve">confession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Pontius Pilate.</w:t>
        <w:br w:type="textWrapping"/>
        <w:tab/>
        <w:t xml:space="preserve">This hints to us, further, the character of the temptation which is about to overtake the world: it will be</w:t>
        <w:br w:type="textWrapping"/>
        <w:t xml:space="preserve">an attempt to set up another king, as Jesus’ superior.</w:t>
        <w:br w:type="textWrapping"/>
        <w:t xml:space="preserve">Persecution the most fierce will lend its aid to seduction</w:t>
        <w:br w:type="textWrapping"/>
        <w:t xml:space="preserve">the most bewitching. That saying, “Thou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deniedst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gives force and vivid meaning to the</w:t>
        <w:br w:type="textWrapping"/>
        <w:t xml:space="preserve">word which four times occurs in the prophetic part,</w:t>
        <w:br w:type="textWrapping"/>
        <w:t xml:space="preserve">concerning Antichrist, “That none might buy or sell</w:t>
        <w:br w:type="textWrapping"/>
        <w:t xml:space="preserve">save he that had the mark, or the NAME of the Wild</w:t>
        <w:br w:type="textWrapping"/>
        <w:t xml:space="preserve">Beast, or the number of his NAME” (xiii. 17; xiv. 11).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9. “Behold I make (those) of the synagogue of Satan who</w:t>
        <w:br w:type="textWrapping"/>
        <w:t xml:space="preserve">say they are Jews, and are not, but lie; behold I will make</w:t>
        <w:br w:type="textWrapping"/>
        <w:t xml:space="preserve">them to come near and worship before thy feet; and know</w:t>
        <w:br w:type="textWrapping"/>
        <w:t xml:space="preserve">that </w:t>
      </w:r>
      <w:sdt>
        <w:sdtPr>
          <w:id w:val="-134016556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These deniers of Messiah, the Son of David, the</w:t>
        <w:br w:type="textWrapping"/>
        <w:t xml:space="preserve">hope of the fathers, had lost the spirit of the Jew</w:t>
        <w:br w:type="textWrapping"/>
        <w:t xml:space="preserve">altogether. God had rent away from them the temple,</w:t>
        <w:br w:type="textWrapping"/>
        <w:t xml:space="preserve">and cast them out of their land, for their sin. There</w:t>
        <w:br w:type="textWrapping"/>
        <w:t xml:space="preserve">remained, therefore, only their synagogue worship,</w:t>
        <w:br w:type="textWrapping"/>
        <w:t xml:space="preserve">devoid of priest or sacrifice. This Jehovah would not</w:t>
        <w:br w:type="textWrapping"/>
        <w:t xml:space="preserve">own. They were on Satan’s side: those who are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 are against Him.</w:t>
        <w:br w:type="textWrapping"/>
        <w:tab/>
        <w:t xml:space="preserve">The door is shut against Israel throughout this</w:t>
        <w:br w:type="textWrapping"/>
        <w:t xml:space="preserve">dispensation. “Not my people,” is the true word</w:t>
        <w:br w:type="textWrapping"/>
        <w:t xml:space="preserve">concerning them. Vainly do they boast of the door as</w:t>
        <w:br w:type="textWrapping"/>
        <w:t xml:space="preserve">open still. “They lie.”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09T16:47:1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'I' and 'Thee' are bold and in a gothic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k+5X2faa+aprsnSy1q4PNXLPxw==">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