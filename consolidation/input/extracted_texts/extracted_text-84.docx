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Redeemer then states the issue as regards these</w:t>
        <w:br w:type="textWrapping"/>
        <w:t xml:space="preserve">enemies. “I will make them to come and worship</w:t>
        <w:br w:type="textWrapping"/>
        <w:t xml:space="preserve">before thy feet.”</w:t>
        <w:br w:type="textWrapping"/>
        <w:tab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very nation to which promises so lofty are made</w:t>
        <w:br w:type="textWrapping"/>
        <w:t xml:space="preserve">will have itself to stoop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the presence of others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  <w:t xml:space="preserve">jar loftier than themselves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they are above the Gentiles. “The last shall be first.” This promise then</w:t>
        <w:br w:type="textWrapping"/>
        <w:t xml:space="preserve">will receive its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accomplishment at the first resurrection;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after God’s love, which now flows in secret</w:t>
        <w:br w:type="textWrapping"/>
        <w:t xml:space="preserve">towards His children, shall then display itself openly</w:t>
        <w:br w:type="textWrapping"/>
        <w:t xml:space="preserve">“at the manifestation of the sons of God.”</w:t>
        <w:br w:type="textWrapping"/>
        <w:tab/>
        <w:t xml:space="preserve">As of Christ in that day it is said, “To me every</w:t>
        <w:br w:type="textWrapping"/>
        <w:t xml:space="preserve">knee shall bow, and every tongue shall swear,” so shall</w:t>
        <w:br w:type="textWrapping"/>
        <w:t xml:space="preserve">part of the radiance which falls upon the King of kings</w:t>
        <w:br w:type="textWrapping"/>
        <w:t xml:space="preserve">be reflected on His subordinates: Ps.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xxii. 9; cx. 1;</w:t>
        <w:br w:type="textWrapping"/>
        <w:t xml:space="preserve">Phil. ii. 10.</w:t>
        <w:br w:type="textWrapping"/>
        <w:tab/>
        <w:t xml:space="preserve">After having boldly, and with blasphemies, denied</w:t>
        <w:br w:type="textWrapping"/>
        <w:t xml:space="preserve">Jesus to be Messiah, David’s Son, and derided believers</w:t>
        <w:br w:type="textWrapping"/>
        <w:t xml:space="preserve">in Christ as followers of a deceiver, when at length</w:t>
        <w:br w:type="textWrapping"/>
        <w:t xml:space="preserve">Jesus sits upon His throne, these Jews shall with awe</w:t>
        <w:br w:type="textWrapping"/>
        <w:t xml:space="preserve">and dismay confess Him Lord; and His people the</w:t>
        <w:br w:type="textWrapping"/>
        <w:t xml:space="preserve">true and worthy rulers of earth.</w:t>
        <w:br w:type="textWrapping"/>
        <w:tab/>
        <w:t xml:space="preserve">“And know that </w:t>
      </w:r>
      <w:sdt>
        <w:sdtPr>
          <w:id w:val="1495672670"/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loved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  <w:tab/>
        <w:t xml:space="preserve">The “I” and “Thee” are both emphatic in the</w:t>
        <w:br w:type="textWrapping"/>
        <w:t xml:space="preserve">original. They will find themselves excluded from</w:t>
        <w:br w:type="textWrapping"/>
        <w:t xml:space="preserve">the kingdom which they boasted as theirs; they will</w:t>
        <w:br w:type="textWrapping"/>
        <w:t xml:space="preserve">perceive a nobler people of God, a more excellent order</w:t>
        <w:br w:type="textWrapping"/>
        <w:t xml:space="preserve">of priests and kings than those known to Israel, and</w:t>
        <w:br w:type="textWrapping"/>
        <w:t xml:space="preserve">the better covenant established on better promises. The</w:t>
        <w:br w:type="textWrapping"/>
        <w:t xml:space="preserve">Lord’s promise to these saints is not, however, a word,</w:t>
        <w:br w:type="textWrapping"/>
        <w:t xml:space="preserve">as it is generally said,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all true Christians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No; ’tis</w:t>
        <w:br w:type="textWrapping"/>
        <w:t xml:space="preserve">the result of a special testimony, not borne by all believers.</w:t>
        <w:br w:type="textWrapping"/>
        <w:br w:type="textWrapping"/>
        <w:tab/>
        <w:t xml:space="preserve">10.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Because thou keptest the word of my patience,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 will</w:t>
        <w:br w:type="textWrapping"/>
        <w:t xml:space="preserve">keep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out of the hour of the temptation that is about to come</w:t>
        <w:br w:type="textWrapping"/>
        <w:t xml:space="preserve">upon the whole habitable earth, to try the dwellers on the earth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hn Boughan" w:id="0" w:date="2025-07-10T13:41:24Z"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original, 'I' and 'Thee' are in bold and gothic font. This is also true for verse 10 below.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15:commentEx w15:paraId="00000002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RDwmZN5afpmu/eQtUrKJ/HZBwQ==">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