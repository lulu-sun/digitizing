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boast more and more of their goodness and progress.</w:t>
        <w:br w:type="textWrapping"/>
        <w:t xml:space="preserve">The Church itself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become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boastful of its deeds.</w:t>
        <w:br w:type="textWrapping"/>
        <w:t xml:space="preserve">These fair appearances then, these high thoughts shall</w:t>
        <w:br w:type="textWrapping"/>
        <w:t xml:space="preserve">be tested. The reality of man’s heart, both in relation</w:t>
        <w:br w:type="textWrapping"/>
        <w:t xml:space="preserve">to God and his fellows, shall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 shown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Its rottenness,</w:t>
        <w:br w:type="textWrapping"/>
        <w:t xml:space="preserve">its poison shall be broadly displayed. The world was</w:t>
        <w:br w:type="textWrapping"/>
        <w:t xml:space="preserve">once tested by the appearance of Jesus, and His manifestation of the truth. And then the fair show of the</w:t>
        <w:br w:type="textWrapping"/>
        <w:t xml:space="preserve">Jewish religiousness was discovered to be but dust and</w:t>
        <w:br w:type="textWrapping"/>
        <w:t xml:space="preserve">ashes. And the injustice of the Gentile rulers of the</w:t>
        <w:br w:type="textWrapping"/>
        <w:t xml:space="preserve">world was fully laid open, by Pilate’s condemnation and</w:t>
        <w:br w:type="textWrapping"/>
        <w:t xml:space="preserve">crucifixion of Christ Jesus. But there is yet to be a</w:t>
        <w:br w:type="textWrapping"/>
        <w:t xml:space="preserve">testing, both of the Gentile and the Jew, by the appearing of the false Christ, and his deceits.</w:t>
        <w:br w:type="textWrapping"/>
        <w:tab/>
        <w:t xml:space="preserve">God means to put all men to the test. Are they</w:t>
        <w:br w:type="textWrapping"/>
        <w:t xml:space="preserve">such as He represents them, blind, at enmity with</w:t>
        <w:br w:type="textWrapping"/>
        <w:t xml:space="preserve">Himself, loving darkness rather than light? He will</w:t>
        <w:br w:type="textWrapping"/>
        <w:t xml:space="preserve">prove His words by a solemn experiment.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  <w:br w:type="textWrapping"/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Satan’s lie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both before them, men will prefer</w:t>
        <w:br w:type="textWrapping"/>
        <w:t xml:space="preserve">the devil’s deceit, and blaspheme God and His Christ:</w:t>
        <w:br w:type="textWrapping"/>
        <w:t xml:space="preserve">Luke ii. 34, 35.</w:t>
        <w:br w:type="textWrapping"/>
        <w:tab/>
        <w:t xml:space="preserve">The parties tried are “the dwellers upon earth.”</w:t>
        <w:br w:type="textWrapping"/>
        <w:t xml:space="preserve">They are men whose hearts are where their bodies are.</w:t>
        <w:br w:type="textWrapping"/>
        <w:t xml:space="preserve">Their home is here, here their treasures, their honour,</w:t>
        <w:br w:type="textWrapping"/>
        <w:t xml:space="preserve">their pleasures.</w:t>
        <w:br w:type="textWrapping"/>
        <w:tab/>
        <w:t xml:space="preserve">“But if the trial be coming upon the whole world,</w:t>
        <w:br w:type="textWrapping"/>
        <w:t xml:space="preserve">how would Philadelphia, situated in so well known a</w:t>
        <w:br w:type="textWrapping"/>
        <w:t xml:space="preserve">part of the world, escape it?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It is not promised that Philadelphia should escape it.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not said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should be delivered, but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 only, and those who occupied the same moral</w:t>
        <w:br w:type="textWrapping"/>
        <w:t xml:space="preserve">position with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Jesus would remove from the earth these watchful</w:t>
        <w:br w:type="textWrapping"/>
        <w:t xml:space="preserve">saints, either by death, or by rapture without tasting</w:t>
        <w:br w:type="textWrapping"/>
        <w:t xml:space="preserve">death. As the whole habitable earth shall be caught</w:t>
        <w:br w:type="textWrapping"/>
        <w:t xml:space="preserve">in the snare, so the deliverance would 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effected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YbQ3KwCzty7O3esXu4xiFHrTCA==">CgMxLjA4AHIhMUJFZTNPbW5EdjhEZVlIcTNqQnljSjRJallrZ2pzX0N5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