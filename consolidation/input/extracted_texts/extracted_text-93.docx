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LAODICEA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unto the angel of the church in Laodicea, write;</w:t>
        <w:br w:type="textWrapping"/>
        <w:t xml:space="preserve">These things saith the Amen, the faithful and true Witness,</w:t>
        <w:br w:type="textWrapping"/>
        <w:t xml:space="preserve">the beginning of the creation of God.”</w:t>
        <w:br w:type="textWrapping"/>
        <w:br w:type="textWrapping"/>
        <w:t xml:space="preserve">THE titles by which our Lord introduces Himself to</w:t>
        <w:br w:type="textWrapping"/>
        <w:t xml:space="preserve">this angel are not those found in the first vision: as if</w:t>
        <w:br w:type="textWrapping"/>
        <w:t xml:space="preserve">to warn us that He was retreating farther and farther</w:t>
        <w:br w:type="textWrapping"/>
        <w:t xml:space="preserve">from his original position, as the state of the churches</w:t>
        <w:br w:type="textWrapping"/>
        <w:t xml:space="preserve">became more and more fallen, and unlike its original</w:t>
        <w:br w:type="textWrapping"/>
        <w:t xml:space="preserve">standing.</w:t>
        <w:br w:type="textWrapping"/>
        <w:tab/>
        <w:t xml:space="preserve">Jesus is “the Faithful and True Witness.”</w:t>
        <w:br w:type="textWrapping"/>
        <w:tab/>
        <w:t xml:space="preserve">As there were two opposite opinions about the state of</w:t>
        <w:br w:type="textWrapping"/>
        <w:t xml:space="preserve">the angel and Church: the one, their own, which was</w:t>
        <w:br w:type="textWrapping"/>
        <w:t xml:space="preserve">very flattering; the other, that of the Lord; Jesus</w:t>
        <w:br w:type="textWrapping"/>
        <w:t xml:space="preserve">first establishes His own character, as the fulcrum to</w:t>
        <w:br w:type="textWrapping"/>
        <w:t xml:space="preserve">overturn their unfounded opinion of themselves.</w:t>
        <w:br w:type="textWrapping"/>
        <w:tab/>
        <w:t xml:space="preserve">“The beginning of the creation of God.”</w:t>
        <w:br w:type="textWrapping"/>
        <w:tab/>
        <w:t xml:space="preserve">He is “the Beginning of Creation,” as its First Cause.</w:t>
        <w:br w:type="textWrapping"/>
        <w:t xml:space="preserve">This attribute John has more than once assigned to Jesus.</w:t>
        <w:br w:type="textWrapping"/>
        <w:t xml:space="preserve">John i. 1-3. There is probably a reference to Jesus’</w:t>
        <w:br w:type="textWrapping"/>
        <w:t xml:space="preserve">previous words—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am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Alpha and Omega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saith the</w:t>
        <w:br w:type="textWrapping"/>
        <w:t xml:space="preserve">Lord, which was, and is, and is to come, the Almighty”</w:t>
        <w:br w:type="textWrapping"/>
        <w:t xml:space="preserve">(i. 8). And again—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am Alpha and Omega, the first</w:t>
        <w:br w:type="textWrapping"/>
        <w:t xml:space="preserve">and the last,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beginning and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”: xxii. 13. These</w:t>
        <w:br w:type="textWrapping"/>
        <w:t xml:space="preserve">titles, as we have seen, import Deity. There is probably a further reference to Prov. viii. There Jesus</w:t>
        <w:br w:type="textWrapping"/>
        <w:t xml:space="preserve">speaks as Wisdom, the Wisdom of God. “Jehovah</w:t>
        <w:br w:type="textWrapping"/>
        <w:t xml:space="preserve">possessed me THE BEGINNING OF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(Heb.)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T41jFykm2qng09aAnhGAPxNW5Q==">CgMxLjA4AHIhMW9tdFhYeHJ0N0lSaWU2WE9ud29XaWxkM1BLOXEtaFNk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